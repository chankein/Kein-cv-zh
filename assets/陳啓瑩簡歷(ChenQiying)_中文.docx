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5B59" w14:textId="4E412DD8" w:rsidR="006B5E4A" w:rsidRDefault="00293C59">
      <w:pPr>
        <w:pStyle w:val="afff6"/>
        <w:rPr>
          <w:lang w:eastAsia="zh-CN"/>
        </w:rPr>
      </w:pPr>
      <w:r>
        <w:rPr>
          <w:rFonts w:hint="eastAsia"/>
          <w:lang w:eastAsia="zh-CN"/>
        </w:rPr>
        <w:t>陳</w:t>
      </w:r>
      <w:r w:rsidR="0085120C" w:rsidRPr="0085120C">
        <w:rPr>
          <w:rFonts w:hint="eastAsia"/>
          <w:lang w:eastAsia="zh-CN"/>
        </w:rPr>
        <w:t>啓</w:t>
      </w:r>
      <w:r>
        <w:rPr>
          <w:rFonts w:hint="eastAsia"/>
          <w:lang w:eastAsia="zh-CN"/>
        </w:rPr>
        <w:t>瑩</w:t>
      </w:r>
      <w:r>
        <w:rPr>
          <w:rFonts w:hint="eastAsia"/>
          <w:lang w:eastAsia="zh-CN"/>
        </w:rPr>
        <w:t>kein chan</w:t>
      </w:r>
    </w:p>
    <w:tbl>
      <w:tblPr>
        <w:tblStyle w:val="ResumeTable"/>
        <w:tblW w:w="5000" w:type="pct"/>
        <w:tblCellMar>
          <w:left w:w="1656" w:type="dxa"/>
        </w:tblCellMar>
        <w:tblLook w:val="04A0" w:firstRow="1" w:lastRow="0" w:firstColumn="1" w:lastColumn="0" w:noHBand="0" w:noVBand="1"/>
        <w:tblDescription w:val="Contact Info table"/>
      </w:tblPr>
      <w:tblGrid>
        <w:gridCol w:w="9072"/>
      </w:tblGrid>
      <w:tr w:rsidR="006B5E4A" w14:paraId="52E4A5CD"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78684324" w14:textId="47D524A3" w:rsidR="006B5E4A" w:rsidRDefault="00931FF4">
            <w:pPr>
              <w:pStyle w:val="ContactInfo"/>
            </w:pPr>
            <w:r>
              <w:t>Kein.chan85@gmail.com</w:t>
            </w:r>
            <w:r w:rsidR="00293C59">
              <w:t> | </w:t>
            </w:r>
            <w:r>
              <w:rPr>
                <w:rFonts w:eastAsia="SimSun"/>
                <w:lang w:eastAsia="zh-CN"/>
              </w:rPr>
              <w:t>Macao</w:t>
            </w:r>
            <w:r w:rsidR="00293C59">
              <w:rPr>
                <w:rFonts w:eastAsia="SimSun" w:hint="eastAsia"/>
                <w:lang w:eastAsia="zh-CN"/>
              </w:rPr>
              <w:t>:</w:t>
            </w:r>
            <w:r w:rsidR="00293C59">
              <w:rPr>
                <w:rFonts w:ascii="Microsoft YaHei" w:eastAsia="SimSun" w:hAnsi="Microsoft YaHei" w:cs="Microsoft YaHei" w:hint="eastAsia"/>
              </w:rPr>
              <w:t>+8</w:t>
            </w:r>
            <w:r>
              <w:rPr>
                <w:rFonts w:ascii="Microsoft YaHei" w:eastAsia="SimSun" w:hAnsi="Microsoft YaHei" w:cs="Microsoft YaHei"/>
              </w:rPr>
              <w:t>53</w:t>
            </w:r>
            <w:r w:rsidR="00293C59">
              <w:rPr>
                <w:rFonts w:ascii="Microsoft YaHei" w:eastAsia="SimSun" w:hAnsi="Microsoft YaHei" w:cs="Microsoft YaHei" w:hint="eastAsia"/>
              </w:rPr>
              <w:t xml:space="preserve"> </w:t>
            </w:r>
            <w:r>
              <w:rPr>
                <w:rFonts w:ascii="Microsoft YaHei" w:eastAsia="SimSun" w:hAnsi="Microsoft YaHei" w:cs="Microsoft YaHei"/>
              </w:rPr>
              <w:t>6560</w:t>
            </w:r>
            <w:r w:rsidR="00293C59">
              <w:rPr>
                <w:rFonts w:ascii="Microsoft YaHei" w:eastAsia="SimSun" w:hAnsi="Microsoft YaHei" w:cs="Microsoft YaHei" w:hint="eastAsia"/>
              </w:rPr>
              <w:t>-</w:t>
            </w:r>
            <w:r>
              <w:rPr>
                <w:rFonts w:ascii="Microsoft YaHei" w:eastAsia="SimSun" w:hAnsi="Microsoft YaHei" w:cs="Microsoft YaHei"/>
              </w:rPr>
              <w:t>3102</w:t>
            </w:r>
            <w:r w:rsidR="00293C59">
              <w:rPr>
                <w:rFonts w:ascii="Microsoft YaHei" w:eastAsia="SimSun" w:hAnsi="Microsoft YaHei" w:cs="Microsoft YaHei" w:hint="eastAsia"/>
                <w:lang w:eastAsia="zh-CN"/>
              </w:rPr>
              <w:t>; Japan:</w:t>
            </w:r>
            <w:r w:rsidR="00293C59">
              <w:rPr>
                <w:rFonts w:ascii="Microsoft YaHei" w:eastAsia="SimSun" w:hAnsi="Microsoft YaHei" w:cs="Microsoft YaHei" w:hint="eastAsia"/>
              </w:rPr>
              <w:t>+8</w:t>
            </w:r>
            <w:r w:rsidR="00293C59">
              <w:rPr>
                <w:rFonts w:ascii="Microsoft YaHei" w:eastAsia="SimSun" w:hAnsi="Microsoft YaHei" w:cs="Microsoft YaHei" w:hint="eastAsia"/>
                <w:lang w:eastAsia="zh-CN"/>
              </w:rPr>
              <w:t>1 080-9556-9252</w:t>
            </w:r>
          </w:p>
        </w:tc>
      </w:tr>
    </w:tbl>
    <w:p w14:paraId="28B98EB4" w14:textId="77777777" w:rsidR="006B5E4A" w:rsidRDefault="00293C59">
      <w:pPr>
        <w:pStyle w:val="1"/>
      </w:pPr>
      <w:r>
        <w:rPr>
          <w:rFonts w:hint="eastAsia"/>
          <w:lang w:eastAsia="zh-CN"/>
        </w:rPr>
        <w:t>個人簡介</w:t>
      </w:r>
      <w:r>
        <w:rPr>
          <w:rFonts w:hint="eastAsia"/>
          <w:lang w:eastAsia="zh-CN"/>
        </w:rPr>
        <w:t>About me</w:t>
      </w:r>
    </w:p>
    <w:tbl>
      <w:tblPr>
        <w:tblStyle w:val="ResumeTable"/>
        <w:tblW w:w="5000" w:type="pct"/>
        <w:tblCellMar>
          <w:left w:w="1656" w:type="dxa"/>
        </w:tblCellMar>
        <w:tblLook w:val="04A0" w:firstRow="1" w:lastRow="0" w:firstColumn="1" w:lastColumn="0" w:noHBand="0" w:noVBand="1"/>
        <w:tblDescription w:val="Objective table"/>
      </w:tblPr>
      <w:tblGrid>
        <w:gridCol w:w="9072"/>
      </w:tblGrid>
      <w:tr w:rsidR="006B5E4A" w14:paraId="61374E3B"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42F9FB9C" w14:textId="0AD09279" w:rsidR="0097086F" w:rsidRPr="0097086F" w:rsidRDefault="0097086F" w:rsidP="0097086F">
            <w:pPr>
              <w:rPr>
                <w:rFonts w:eastAsia="SimSun"/>
                <w:lang w:eastAsia="zh-CN"/>
              </w:rPr>
            </w:pPr>
            <w:r w:rsidRPr="0097086F">
              <w:rPr>
                <w:rFonts w:eastAsia="SimSun" w:hint="eastAsia"/>
                <w:lang w:eastAsia="zh-CN"/>
              </w:rPr>
              <w:t>作為一名擁有超過</w:t>
            </w:r>
            <w:r w:rsidR="002F2F9D">
              <w:rPr>
                <w:rFonts w:eastAsia="SimSun" w:hint="eastAsia"/>
                <w:lang w:eastAsia="zh-CN"/>
              </w:rPr>
              <w:t>1</w:t>
            </w:r>
            <w:r w:rsidR="002F2F9D">
              <w:rPr>
                <w:rFonts w:eastAsia="SimSun"/>
                <w:lang w:eastAsia="zh-CN"/>
              </w:rPr>
              <w:t>0</w:t>
            </w:r>
            <w:r w:rsidRPr="0097086F">
              <w:rPr>
                <w:rFonts w:eastAsia="SimSun" w:hint="eastAsia"/>
                <w:lang w:eastAsia="zh-CN"/>
              </w:rPr>
              <w:t>年工作經驗的全棧工程師</w:t>
            </w:r>
            <w:r w:rsidRPr="0097086F">
              <w:rPr>
                <w:rFonts w:eastAsia="SimSun"/>
                <w:lang w:eastAsia="zh-CN"/>
              </w:rPr>
              <w:t>,</w:t>
            </w:r>
            <w:r w:rsidRPr="0097086F">
              <w:rPr>
                <w:rFonts w:eastAsia="SimSun" w:hint="eastAsia"/>
                <w:lang w:eastAsia="zh-CN"/>
              </w:rPr>
              <w:t>擁有較廣的技術儲備。特別是良好的編程能力</w:t>
            </w:r>
            <w:r w:rsidRPr="0097086F">
              <w:rPr>
                <w:rFonts w:eastAsia="SimSun"/>
                <w:lang w:eastAsia="zh-CN"/>
              </w:rPr>
              <w:t>,</w:t>
            </w:r>
            <w:r w:rsidRPr="0097086F">
              <w:rPr>
                <w:rFonts w:eastAsia="SimSun" w:hint="eastAsia"/>
                <w:lang w:eastAsia="zh-CN"/>
              </w:rPr>
              <w:t>高性能系統設計技術</w:t>
            </w:r>
            <w:r w:rsidRPr="0097086F">
              <w:rPr>
                <w:rFonts w:eastAsia="SimSun"/>
                <w:lang w:eastAsia="zh-CN"/>
              </w:rPr>
              <w:t>,</w:t>
            </w:r>
            <w:r w:rsidRPr="0097086F">
              <w:rPr>
                <w:rFonts w:eastAsia="SimSun" w:hint="eastAsia"/>
                <w:lang w:eastAsia="zh-CN"/>
              </w:rPr>
              <w:t>具備豐富的大數據應用開發經驗</w:t>
            </w:r>
            <w:r w:rsidRPr="0097086F">
              <w:rPr>
                <w:rFonts w:eastAsia="SimSun"/>
                <w:lang w:eastAsia="zh-CN"/>
              </w:rPr>
              <w:t>,</w:t>
            </w:r>
            <w:r w:rsidRPr="0097086F">
              <w:rPr>
                <w:rFonts w:eastAsia="SimSun" w:hint="eastAsia"/>
                <w:lang w:eastAsia="zh-CN"/>
              </w:rPr>
              <w:t>以及多語言的調查研究能力。同時</w:t>
            </w:r>
            <w:r w:rsidRPr="0097086F">
              <w:rPr>
                <w:rFonts w:eastAsia="SimSun"/>
                <w:lang w:eastAsia="zh-CN"/>
              </w:rPr>
              <w:t>,</w:t>
            </w:r>
            <w:r w:rsidRPr="0097086F">
              <w:rPr>
                <w:rFonts w:eastAsia="SimSun" w:hint="eastAsia"/>
                <w:lang w:eastAsia="zh-CN"/>
              </w:rPr>
              <w:t>亦具備獨立開發</w:t>
            </w:r>
            <w:r w:rsidRPr="0097086F">
              <w:rPr>
                <w:rFonts w:eastAsia="SimSun"/>
                <w:lang w:eastAsia="zh-CN"/>
              </w:rPr>
              <w:t>iOS</w:t>
            </w:r>
            <w:r w:rsidRPr="0097086F">
              <w:rPr>
                <w:rFonts w:eastAsia="SimSun" w:hint="eastAsia"/>
                <w:lang w:eastAsia="zh-CN"/>
              </w:rPr>
              <w:t>和</w:t>
            </w:r>
            <w:r w:rsidRPr="0097086F">
              <w:rPr>
                <w:rFonts w:eastAsia="SimSun"/>
                <w:lang w:eastAsia="zh-CN"/>
              </w:rPr>
              <w:t>windows</w:t>
            </w:r>
            <w:r w:rsidRPr="0097086F">
              <w:rPr>
                <w:rFonts w:eastAsia="SimSun" w:hint="eastAsia"/>
                <w:lang w:eastAsia="zh-CN"/>
              </w:rPr>
              <w:t>程序的能力。</w:t>
            </w:r>
          </w:p>
          <w:p w14:paraId="3F1373F0" w14:textId="51ED1312" w:rsidR="0097086F" w:rsidRPr="0097086F" w:rsidRDefault="0097086F" w:rsidP="0097086F">
            <w:pPr>
              <w:rPr>
                <w:rFonts w:eastAsia="SimSun"/>
                <w:lang w:eastAsia="zh-CN"/>
              </w:rPr>
            </w:pPr>
            <w:r w:rsidRPr="0097086F">
              <w:rPr>
                <w:rFonts w:eastAsia="SimSun" w:hint="eastAsia"/>
                <w:lang w:eastAsia="zh-CN"/>
              </w:rPr>
              <w:t>在我的職業生涯中</w:t>
            </w:r>
            <w:r w:rsidRPr="0097086F">
              <w:rPr>
                <w:rFonts w:eastAsia="SimSun"/>
                <w:lang w:eastAsia="zh-CN"/>
              </w:rPr>
              <w:t>,</w:t>
            </w:r>
            <w:r w:rsidRPr="0097086F">
              <w:rPr>
                <w:rFonts w:eastAsia="SimSun" w:hint="eastAsia"/>
                <w:lang w:eastAsia="zh-CN"/>
              </w:rPr>
              <w:t>曾務于日本政府</w:t>
            </w:r>
            <w:r w:rsidRPr="0097086F">
              <w:rPr>
                <w:rFonts w:eastAsia="SimSun"/>
                <w:lang w:eastAsia="zh-CN"/>
              </w:rPr>
              <w:t>,</w:t>
            </w:r>
            <w:r w:rsidRPr="0097086F">
              <w:rPr>
                <w:rFonts w:eastAsia="SimSun" w:hint="eastAsia"/>
                <w:lang w:eastAsia="zh-CN"/>
              </w:rPr>
              <w:t>豐田集團</w:t>
            </w:r>
            <w:r w:rsidRPr="0097086F">
              <w:rPr>
                <w:rFonts w:eastAsia="SimSun"/>
                <w:lang w:eastAsia="zh-CN"/>
              </w:rPr>
              <w:t>,</w:t>
            </w:r>
            <w:r w:rsidR="009B1929">
              <w:rPr>
                <w:rFonts w:eastAsia="SimSun"/>
                <w:lang w:eastAsia="zh-CN"/>
              </w:rPr>
              <w:t>Line Yahoo</w:t>
            </w:r>
            <w:r w:rsidR="009B1929">
              <w:rPr>
                <w:rFonts w:eastAsia="SimSun" w:hint="eastAsia"/>
                <w:lang w:eastAsia="zh-CN"/>
              </w:rPr>
              <w:t>集團</w:t>
            </w:r>
            <w:r w:rsidR="00B52800">
              <w:rPr>
                <w:rFonts w:eastAsia="SimSun" w:hint="eastAsia"/>
                <w:lang w:eastAsia="zh-CN"/>
              </w:rPr>
              <w:t>,</w:t>
            </w:r>
            <w:r w:rsidRPr="0097086F">
              <w:rPr>
                <w:rFonts w:eastAsia="SimSun" w:hint="eastAsia"/>
                <w:lang w:eastAsia="zh-CN"/>
              </w:rPr>
              <w:t>樂天</w:t>
            </w:r>
            <w:r w:rsidRPr="0097086F">
              <w:rPr>
                <w:rFonts w:eastAsia="SimSun"/>
                <w:lang w:eastAsia="zh-CN"/>
              </w:rPr>
              <w:t>Pay,</w:t>
            </w:r>
            <w:r w:rsidRPr="0097086F">
              <w:rPr>
                <w:rFonts w:eastAsia="SimSun" w:hint="eastAsia"/>
                <w:lang w:eastAsia="zh-CN"/>
              </w:rPr>
              <w:t>軟銀機械人</w:t>
            </w:r>
            <w:r w:rsidRPr="0097086F">
              <w:rPr>
                <w:rFonts w:eastAsia="SimSun"/>
                <w:lang w:eastAsia="zh-CN"/>
              </w:rPr>
              <w:t>,</w:t>
            </w:r>
            <w:r w:rsidRPr="0097086F">
              <w:rPr>
                <w:rFonts w:eastAsia="SimSun" w:hint="eastAsia"/>
                <w:lang w:eastAsia="zh-CN"/>
              </w:rPr>
              <w:t>富士菲林</w:t>
            </w:r>
            <w:r w:rsidRPr="0097086F">
              <w:rPr>
                <w:rFonts w:eastAsia="SimSun"/>
                <w:lang w:eastAsia="zh-CN"/>
              </w:rPr>
              <w:t>,</w:t>
            </w:r>
            <w:r w:rsidRPr="0097086F">
              <w:rPr>
                <w:rFonts w:eastAsia="SimSun" w:hint="eastAsia"/>
                <w:lang w:eastAsia="zh-CN"/>
              </w:rPr>
              <w:t>富士通</w:t>
            </w:r>
            <w:r w:rsidRPr="0097086F">
              <w:rPr>
                <w:rFonts w:eastAsia="SimSun"/>
                <w:lang w:eastAsia="zh-CN"/>
              </w:rPr>
              <w:t>,</w:t>
            </w:r>
            <w:r w:rsidRPr="0097086F">
              <w:rPr>
                <w:rFonts w:eastAsia="SimSun" w:hint="eastAsia"/>
                <w:lang w:eastAsia="zh-CN"/>
              </w:rPr>
              <w:t>思科</w:t>
            </w:r>
            <w:r w:rsidRPr="0097086F">
              <w:rPr>
                <w:rFonts w:eastAsia="SimSun"/>
                <w:lang w:eastAsia="zh-CN"/>
              </w:rPr>
              <w:t>,</w:t>
            </w:r>
            <w:r w:rsidRPr="0097086F">
              <w:rPr>
                <w:rFonts w:eastAsia="SimSun" w:hint="eastAsia"/>
                <w:lang w:eastAsia="zh-CN"/>
              </w:rPr>
              <w:t>音樂創作公司</w:t>
            </w:r>
            <w:r w:rsidRPr="0097086F">
              <w:rPr>
                <w:rFonts w:eastAsia="SimSun"/>
                <w:lang w:eastAsia="zh-CN"/>
              </w:rPr>
              <w:t>Nana Music,</w:t>
            </w:r>
            <w:r w:rsidRPr="0097086F">
              <w:rPr>
                <w:rFonts w:eastAsia="SimSun" w:hint="eastAsia"/>
                <w:lang w:eastAsia="zh-CN"/>
              </w:rPr>
              <w:t>獨角獸企業辣媽幫有限公司等著名實體和企業</w:t>
            </w:r>
            <w:r w:rsidRPr="0097086F">
              <w:rPr>
                <w:rFonts w:eastAsia="SimSun"/>
                <w:lang w:eastAsia="zh-CN"/>
              </w:rPr>
              <w:t>,</w:t>
            </w:r>
            <w:r w:rsidRPr="0097086F">
              <w:rPr>
                <w:rFonts w:eastAsia="SimSun" w:hint="eastAsia"/>
                <w:lang w:eastAsia="zh-CN"/>
              </w:rPr>
              <w:t>為其項目實現提供快速</w:t>
            </w:r>
            <w:r w:rsidRPr="0097086F">
              <w:rPr>
                <w:rFonts w:eastAsia="SimSun"/>
                <w:lang w:eastAsia="zh-CN"/>
              </w:rPr>
              <w:t>,</w:t>
            </w:r>
            <w:r w:rsidRPr="0097086F">
              <w:rPr>
                <w:rFonts w:eastAsia="SimSun" w:hint="eastAsia"/>
                <w:lang w:eastAsia="zh-CN"/>
              </w:rPr>
              <w:t>穩定</w:t>
            </w:r>
            <w:r w:rsidRPr="0097086F">
              <w:rPr>
                <w:rFonts w:eastAsia="SimSun"/>
                <w:lang w:eastAsia="zh-CN"/>
              </w:rPr>
              <w:t>,</w:t>
            </w:r>
            <w:r w:rsidRPr="0097086F">
              <w:rPr>
                <w:rFonts w:eastAsia="SimSun" w:hint="eastAsia"/>
                <w:lang w:eastAsia="zh-CN"/>
              </w:rPr>
              <w:t>堅實的技術解決方案而廣受好評。</w:t>
            </w:r>
          </w:p>
          <w:p w14:paraId="40358B8C" w14:textId="68539720" w:rsidR="006B5E4A" w:rsidRPr="0097086F" w:rsidRDefault="0097086F" w:rsidP="0097086F">
            <w:pPr>
              <w:rPr>
                <w:rFonts w:eastAsia="SimSun"/>
                <w:lang w:eastAsia="zh-CN"/>
              </w:rPr>
            </w:pPr>
            <w:r w:rsidRPr="0097086F">
              <w:rPr>
                <w:rFonts w:eastAsia="SimSun" w:hint="eastAsia"/>
                <w:lang w:eastAsia="zh-CN"/>
              </w:rPr>
              <w:t>我期待能在貴公司發揮我的技術專長，與團隊共同推動項目向前發展，實現更大的業務價值。</w:t>
            </w:r>
          </w:p>
        </w:tc>
      </w:tr>
    </w:tbl>
    <w:p w14:paraId="21C10C25" w14:textId="77777777" w:rsidR="006B5E4A" w:rsidRDefault="00293C59">
      <w:pPr>
        <w:pStyle w:val="1"/>
      </w:pPr>
      <w:r>
        <w:t>技術棧</w:t>
      </w:r>
      <w:r>
        <w:rPr>
          <w:rFonts w:hint="eastAsia"/>
          <w:lang w:eastAsia="zh-CN"/>
        </w:rPr>
        <w:t xml:space="preserve"> </w:t>
      </w:r>
      <w:sdt>
        <w:sdtPr>
          <w:alias w:val="Skills &amp; Abilities heading:"/>
          <w:tag w:val="Skills &amp; Abilities heading:"/>
          <w:id w:val="-1758198345"/>
          <w:placeholder>
            <w:docPart w:val="4619EF6C6FA7473DB90D6EE7B830332D"/>
          </w:placeholder>
          <w:temporary/>
          <w:showingPlcHdr/>
          <w15:appearance w15:val="hidden"/>
        </w:sdtPr>
        <w:sdtEndPr/>
        <w:sdtContent>
          <w:r>
            <w:t>Skills &amp; Abilities</w:t>
          </w:r>
        </w:sdtContent>
      </w:sdt>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6B5E4A" w14:paraId="00F80E95"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05FBB1B3" w14:textId="4AC679F3" w:rsidR="006B5E4A" w:rsidRDefault="00293C59">
            <w:pPr>
              <w:rPr>
                <w:rFonts w:eastAsia="SimSun"/>
                <w:lang w:eastAsia="zh-CN"/>
              </w:rPr>
            </w:pPr>
            <w:r>
              <w:rPr>
                <w:rFonts w:eastAsia="SimSun" w:hint="eastAsia"/>
                <w:b/>
                <w:bCs/>
                <w:lang w:eastAsia="zh-CN"/>
              </w:rPr>
              <w:t>編程語言</w:t>
            </w:r>
            <w:r>
              <w:rPr>
                <w:rFonts w:eastAsia="SimSun" w:hint="eastAsia"/>
                <w:b/>
                <w:bCs/>
                <w:lang w:eastAsia="zh-CN"/>
              </w:rPr>
              <w:t xml:space="preserve">:                                           </w:t>
            </w:r>
            <w:r>
              <w:t>Python,</w:t>
            </w:r>
            <w:r>
              <w:rPr>
                <w:rFonts w:eastAsia="SimSun" w:hint="eastAsia"/>
                <w:lang w:eastAsia="zh-CN"/>
              </w:rPr>
              <w:t xml:space="preserve"> </w:t>
            </w:r>
            <w:r>
              <w:t>Java,</w:t>
            </w:r>
            <w:r>
              <w:rPr>
                <w:rFonts w:eastAsia="SimSun" w:hint="eastAsia"/>
                <w:lang w:eastAsia="zh-CN"/>
              </w:rPr>
              <w:t xml:space="preserve"> </w:t>
            </w:r>
            <w:r w:rsidR="0097086F">
              <w:rPr>
                <w:rFonts w:eastAsia="SimSun" w:hint="eastAsia"/>
                <w:lang w:eastAsia="zh-CN"/>
              </w:rPr>
              <w:t>Sw</w:t>
            </w:r>
            <w:r w:rsidR="0097086F">
              <w:rPr>
                <w:rFonts w:eastAsia="SimSun"/>
                <w:lang w:eastAsia="zh-CN"/>
              </w:rPr>
              <w:t xml:space="preserve">ift, </w:t>
            </w:r>
            <w:r>
              <w:t>Scala,</w:t>
            </w:r>
            <w:r>
              <w:rPr>
                <w:rFonts w:eastAsia="SimSun" w:hint="eastAsia"/>
                <w:lang w:eastAsia="zh-CN"/>
              </w:rPr>
              <w:t xml:space="preserve"> </w:t>
            </w:r>
            <w:r>
              <w:t>C#</w:t>
            </w:r>
            <w:r>
              <w:rPr>
                <w:rFonts w:eastAsia="SimSun" w:hint="eastAsia"/>
                <w:lang w:eastAsia="zh-CN"/>
              </w:rPr>
              <w:t>, R</w:t>
            </w:r>
          </w:p>
          <w:p w14:paraId="23DCD3BB" w14:textId="12681C4B" w:rsidR="006B5E4A" w:rsidRDefault="00293C59">
            <w:r>
              <w:rPr>
                <w:b/>
                <w:bCs/>
              </w:rPr>
              <w:t>数据库</w:t>
            </w:r>
            <w:r>
              <w:rPr>
                <w:rFonts w:eastAsia="SimSun" w:hint="eastAsia"/>
                <w:b/>
                <w:bCs/>
                <w:lang w:eastAsia="zh-CN"/>
              </w:rPr>
              <w:t xml:space="preserve">:                                               </w:t>
            </w:r>
            <w:r>
              <w:t>Mysql,</w:t>
            </w:r>
            <w:r>
              <w:rPr>
                <w:rFonts w:eastAsia="SimSun" w:hint="eastAsia"/>
                <w:lang w:eastAsia="zh-CN"/>
              </w:rPr>
              <w:t xml:space="preserve"> </w:t>
            </w:r>
            <w:r>
              <w:t>PostgreSQL,</w:t>
            </w:r>
            <w:r>
              <w:rPr>
                <w:rFonts w:eastAsia="SimSun" w:hint="eastAsia"/>
                <w:lang w:eastAsia="zh-CN"/>
              </w:rPr>
              <w:t xml:space="preserve"> </w:t>
            </w:r>
            <w:r>
              <w:t>OracleDB</w:t>
            </w:r>
            <w:r w:rsidR="00E04FC8">
              <w:t xml:space="preserve">, </w:t>
            </w:r>
            <w:r w:rsidR="00E04FC8" w:rsidRPr="00E04FC8">
              <w:t>Teradata</w:t>
            </w:r>
          </w:p>
          <w:p w14:paraId="69B36D25" w14:textId="5DC4C496" w:rsidR="006B5E4A" w:rsidRDefault="00293C59">
            <w:r>
              <w:rPr>
                <w:b/>
                <w:bCs/>
              </w:rPr>
              <w:t>数据可视化工具</w:t>
            </w:r>
            <w:r>
              <w:rPr>
                <w:rFonts w:eastAsia="SimSun" w:hint="eastAsia"/>
                <w:b/>
                <w:bCs/>
                <w:lang w:eastAsia="zh-CN"/>
              </w:rPr>
              <w:t xml:space="preserve">:                             </w:t>
            </w:r>
            <w:r w:rsidR="0037408F" w:rsidRPr="0037408F">
              <w:rPr>
                <w:rFonts w:eastAsia="SimSun"/>
                <w:lang w:eastAsia="zh-CN"/>
              </w:rPr>
              <w:t>Microstrategy</w:t>
            </w:r>
            <w:r w:rsidR="0037408F" w:rsidRPr="0037408F">
              <w:rPr>
                <w:rFonts w:eastAsia="SimSun"/>
                <w:lang w:eastAsia="zh-CN"/>
              </w:rPr>
              <w:t>,</w:t>
            </w:r>
            <w:r w:rsidR="0037408F">
              <w:rPr>
                <w:rFonts w:eastAsia="SimSun"/>
                <w:b/>
                <w:bCs/>
                <w:lang w:eastAsia="zh-CN"/>
              </w:rPr>
              <w:t xml:space="preserve"> </w:t>
            </w:r>
            <w:r>
              <w:t>PowerBI,</w:t>
            </w:r>
            <w:r>
              <w:rPr>
                <w:rFonts w:eastAsia="SimSun" w:hint="eastAsia"/>
                <w:lang w:eastAsia="zh-CN"/>
              </w:rPr>
              <w:t xml:space="preserve"> </w:t>
            </w:r>
            <w:r>
              <w:t>Excel</w:t>
            </w:r>
          </w:p>
          <w:p w14:paraId="236F17D5" w14:textId="77777777" w:rsidR="006B5E4A" w:rsidRDefault="00293C59">
            <w:r>
              <w:rPr>
                <w:b/>
                <w:bCs/>
              </w:rPr>
              <w:t>项目源代码管理</w:t>
            </w:r>
            <w:r>
              <w:rPr>
                <w:rFonts w:eastAsia="SimSun" w:hint="eastAsia"/>
                <w:b/>
                <w:bCs/>
                <w:lang w:eastAsia="zh-CN"/>
              </w:rPr>
              <w:t xml:space="preserve">:                             </w:t>
            </w:r>
            <w:r>
              <w:t>Github,</w:t>
            </w:r>
            <w:r>
              <w:rPr>
                <w:rFonts w:eastAsia="SimSun" w:hint="eastAsia"/>
                <w:lang w:eastAsia="zh-CN"/>
              </w:rPr>
              <w:t xml:space="preserve"> </w:t>
            </w:r>
            <w:r>
              <w:t>Git</w:t>
            </w:r>
          </w:p>
          <w:p w14:paraId="77F215BA" w14:textId="77777777" w:rsidR="006B5E4A" w:rsidRDefault="00293C59">
            <w:r>
              <w:rPr>
                <w:b/>
                <w:bCs/>
              </w:rPr>
              <w:t>系统</w:t>
            </w:r>
            <w:r>
              <w:rPr>
                <w:rFonts w:eastAsia="SimSun" w:hint="eastAsia"/>
                <w:b/>
                <w:bCs/>
                <w:lang w:eastAsia="zh-CN"/>
              </w:rPr>
              <w:t xml:space="preserve">:                                                   </w:t>
            </w:r>
            <w:r>
              <w:t>Linux,</w:t>
            </w:r>
            <w:r>
              <w:rPr>
                <w:rFonts w:eastAsia="SimSun" w:hint="eastAsia"/>
                <w:lang w:eastAsia="zh-CN"/>
              </w:rPr>
              <w:t xml:space="preserve"> </w:t>
            </w:r>
            <w:r>
              <w:t>Windows,</w:t>
            </w:r>
            <w:r>
              <w:rPr>
                <w:rFonts w:eastAsia="SimSun" w:hint="eastAsia"/>
                <w:lang w:eastAsia="zh-CN"/>
              </w:rPr>
              <w:t xml:space="preserve"> </w:t>
            </w:r>
            <w:r>
              <w:t>MacOS</w:t>
            </w:r>
          </w:p>
          <w:p w14:paraId="1D386820" w14:textId="77777777" w:rsidR="006B5E4A" w:rsidRDefault="00293C59">
            <w:r>
              <w:rPr>
                <w:b/>
                <w:bCs/>
              </w:rPr>
              <w:t>云计算</w:t>
            </w:r>
            <w:r>
              <w:rPr>
                <w:rFonts w:eastAsia="SimSun" w:hint="eastAsia"/>
                <w:b/>
                <w:bCs/>
                <w:lang w:eastAsia="zh-CN"/>
              </w:rPr>
              <w:t xml:space="preserve">:                                               </w:t>
            </w:r>
            <w:r>
              <w:t>AWS</w:t>
            </w:r>
          </w:p>
          <w:p w14:paraId="17FF484D" w14:textId="77777777" w:rsidR="006B5E4A" w:rsidRDefault="00293C59">
            <w:r>
              <w:rPr>
                <w:b/>
                <w:bCs/>
              </w:rPr>
              <w:t>虚拟环境搭建</w:t>
            </w:r>
            <w:r>
              <w:rPr>
                <w:rFonts w:eastAsia="SimSun" w:hint="eastAsia"/>
                <w:lang w:eastAsia="zh-CN"/>
              </w:rPr>
              <w:t xml:space="preserve">:                                 </w:t>
            </w:r>
            <w:r>
              <w:t>Docker,</w:t>
            </w:r>
            <w:r>
              <w:rPr>
                <w:rFonts w:eastAsia="SimSun" w:hint="eastAsia"/>
                <w:lang w:eastAsia="zh-CN"/>
              </w:rPr>
              <w:t xml:space="preserve"> </w:t>
            </w:r>
            <w:r>
              <w:t>Vagrant</w:t>
            </w:r>
          </w:p>
          <w:p w14:paraId="3785800C" w14:textId="7BA0D9D0" w:rsidR="006B5E4A" w:rsidRDefault="00293C59">
            <w:r>
              <w:rPr>
                <w:rFonts w:eastAsia="SimSun" w:hint="eastAsia"/>
                <w:b/>
                <w:bCs/>
                <w:lang w:eastAsia="zh-CN"/>
              </w:rPr>
              <w:t>框架</w:t>
            </w:r>
            <w:r>
              <w:rPr>
                <w:rFonts w:eastAsia="SimSun" w:hint="eastAsia"/>
                <w:b/>
                <w:bCs/>
                <w:lang w:eastAsia="zh-CN"/>
              </w:rPr>
              <w:t xml:space="preserve">:                                                   </w:t>
            </w:r>
            <w:r>
              <w:t>Spring Boot,</w:t>
            </w:r>
            <w:r w:rsidR="0037408F">
              <w:t xml:space="preserve"> FastApi,</w:t>
            </w:r>
            <w:r>
              <w:rPr>
                <w:rFonts w:eastAsia="SimSun" w:hint="eastAsia"/>
                <w:lang w:eastAsia="zh-CN"/>
              </w:rPr>
              <w:t xml:space="preserve"> </w:t>
            </w:r>
            <w:r>
              <w:t>Django,</w:t>
            </w:r>
            <w:r w:rsidR="0037408F">
              <w:rPr>
                <w:rFonts w:eastAsia="SimSun" w:hint="eastAsia"/>
                <w:lang w:eastAsia="zh-CN"/>
              </w:rPr>
              <w:t xml:space="preserve"> </w:t>
            </w:r>
            <w:r w:rsidR="0037408F">
              <w:t>Flask,</w:t>
            </w:r>
            <w:r>
              <w:rPr>
                <w:rFonts w:eastAsia="SimSun" w:hint="eastAsia"/>
                <w:lang w:eastAsia="zh-CN"/>
              </w:rPr>
              <w:t xml:space="preserve"> </w:t>
            </w:r>
            <w:r>
              <w:t>WPF</w:t>
            </w:r>
          </w:p>
          <w:p w14:paraId="178E308B" w14:textId="77777777" w:rsidR="006B5E4A" w:rsidRDefault="00293C59">
            <w:r>
              <w:rPr>
                <w:rFonts w:eastAsia="SimSun" w:hint="eastAsia"/>
                <w:b/>
                <w:bCs/>
                <w:lang w:eastAsia="zh-CN"/>
              </w:rPr>
              <w:t>測試工具</w:t>
            </w:r>
            <w:r>
              <w:rPr>
                <w:rFonts w:eastAsia="SimSun" w:hint="eastAsia"/>
                <w:b/>
                <w:bCs/>
                <w:lang w:eastAsia="zh-CN"/>
              </w:rPr>
              <w:t xml:space="preserve">:                                          </w:t>
            </w:r>
            <w:r>
              <w:t>Pytest,</w:t>
            </w:r>
            <w:r>
              <w:rPr>
                <w:rFonts w:eastAsia="SimSun" w:hint="eastAsia"/>
                <w:lang w:eastAsia="zh-CN"/>
              </w:rPr>
              <w:t xml:space="preserve"> </w:t>
            </w:r>
            <w:r>
              <w:t>Junit,</w:t>
            </w:r>
            <w:r>
              <w:rPr>
                <w:rFonts w:eastAsia="SimSun" w:hint="eastAsia"/>
                <w:lang w:eastAsia="zh-CN"/>
              </w:rPr>
              <w:t xml:space="preserve"> </w:t>
            </w:r>
            <w:r>
              <w:t>Selenium,</w:t>
            </w:r>
            <w:r>
              <w:rPr>
                <w:rFonts w:eastAsia="SimSun" w:hint="eastAsia"/>
                <w:lang w:eastAsia="zh-CN"/>
              </w:rPr>
              <w:t xml:space="preserve"> </w:t>
            </w:r>
            <w:r>
              <w:t>Postman</w:t>
            </w:r>
          </w:p>
          <w:p w14:paraId="44E8F25A" w14:textId="125907EB" w:rsidR="006B5E4A" w:rsidRDefault="00293C59">
            <w:pPr>
              <w:rPr>
                <w:rFonts w:eastAsia="SimSun"/>
                <w:b/>
                <w:bCs/>
                <w:lang w:eastAsia="zh-CN"/>
              </w:rPr>
            </w:pPr>
            <w:r>
              <w:rPr>
                <w:b/>
                <w:bCs/>
              </w:rPr>
              <w:t xml:space="preserve">UI/UX </w:t>
            </w:r>
            <w:r>
              <w:rPr>
                <w:rFonts w:eastAsia="SimSun" w:hint="eastAsia"/>
                <w:b/>
                <w:bCs/>
                <w:lang w:eastAsia="zh-CN"/>
              </w:rPr>
              <w:t>設計</w:t>
            </w:r>
            <w:r>
              <w:rPr>
                <w:rFonts w:eastAsia="SimSun" w:hint="eastAsia"/>
                <w:b/>
                <w:bCs/>
                <w:lang w:eastAsia="zh-CN"/>
              </w:rPr>
              <w:t xml:space="preserve">:                                      </w:t>
            </w:r>
            <w:r>
              <w:rPr>
                <w:rFonts w:eastAsia="SimSun" w:hint="eastAsia"/>
                <w:lang w:eastAsia="zh-CN"/>
              </w:rPr>
              <w:t>Photoshop</w:t>
            </w:r>
            <w:r w:rsidR="0097086F">
              <w:rPr>
                <w:rFonts w:eastAsia="SimSun"/>
                <w:lang w:eastAsia="zh-CN"/>
              </w:rPr>
              <w:t>, Figma</w:t>
            </w:r>
          </w:p>
          <w:p w14:paraId="37A646D4" w14:textId="77777777" w:rsidR="006B5E4A" w:rsidRDefault="006B5E4A"/>
        </w:tc>
      </w:tr>
    </w:tbl>
    <w:p w14:paraId="47541C41" w14:textId="77777777" w:rsidR="006B5E4A" w:rsidRDefault="006B5E4A"/>
    <w:p w14:paraId="00CCD750" w14:textId="77777777" w:rsidR="006B5E4A" w:rsidRDefault="006B5E4A">
      <w:pPr>
        <w:rPr>
          <w:lang w:eastAsia="zh-CN"/>
        </w:rPr>
      </w:pPr>
    </w:p>
    <w:p w14:paraId="4D6CD401" w14:textId="77777777" w:rsidR="006B5E4A" w:rsidRDefault="00293C59">
      <w:pPr>
        <w:pStyle w:val="1"/>
      </w:pPr>
      <w:r>
        <w:rPr>
          <w:rFonts w:hint="eastAsia"/>
          <w:lang w:eastAsia="zh-CN"/>
        </w:rPr>
        <w:lastRenderedPageBreak/>
        <w:t>工作經歷</w:t>
      </w:r>
      <w:r>
        <w:rPr>
          <w:rFonts w:hint="eastAsia"/>
          <w:lang w:eastAsia="zh-CN"/>
        </w:rPr>
        <w:t xml:space="preserve"> </w:t>
      </w:r>
      <w:sdt>
        <w:sdtPr>
          <w:alias w:val="Experience heading:"/>
          <w:tag w:val="Experience heading:"/>
          <w:id w:val="899876606"/>
          <w:placeholder>
            <w:docPart w:val="{7f60ccd6-e42a-47ea-a570-2911b1bae72a}"/>
          </w:placeholder>
          <w:temporary/>
          <w:showingPlcHdr/>
          <w15:appearance w15:val="hidden"/>
        </w:sdtPr>
        <w:sdtEndPr/>
        <w:sdtContent>
          <w:r>
            <w:t>Experience</w:t>
          </w:r>
        </w:sdtContent>
      </w:sdt>
    </w:p>
    <w:tbl>
      <w:tblPr>
        <w:tblStyle w:val="ResumeTable"/>
        <w:tblW w:w="5000" w:type="pct"/>
        <w:tblLayout w:type="fixed"/>
        <w:tblLook w:val="04A0" w:firstRow="1" w:lastRow="0" w:firstColumn="1" w:lastColumn="0" w:noHBand="0" w:noVBand="1"/>
        <w:tblDescription w:val="Experience table"/>
      </w:tblPr>
      <w:tblGrid>
        <w:gridCol w:w="1678"/>
        <w:gridCol w:w="7394"/>
      </w:tblGrid>
      <w:tr w:rsidR="00521120" w14:paraId="0CB5C6BA" w14:textId="77777777" w:rsidTr="00521120">
        <w:trPr>
          <w:cnfStyle w:val="100000000000" w:firstRow="1" w:lastRow="0" w:firstColumn="0" w:lastColumn="0" w:oddVBand="0" w:evenVBand="0" w:oddHBand="0" w:evenHBand="0" w:firstRowFirstColumn="0" w:firstRowLastColumn="0" w:lastRowFirstColumn="0" w:lastRowLastColumn="0"/>
          <w:trHeight w:val="90"/>
          <w:tblHeader/>
        </w:trPr>
        <w:tc>
          <w:tcPr>
            <w:tcW w:w="925" w:type="pct"/>
          </w:tcPr>
          <w:p w14:paraId="630E1031" w14:textId="6E6FB6BF" w:rsidR="00521120" w:rsidRDefault="00521120" w:rsidP="00521120">
            <w:pPr>
              <w:pStyle w:val="aff0"/>
              <w:rPr>
                <w:rFonts w:eastAsia="SimSun"/>
                <w:lang w:eastAsia="zh-CN"/>
              </w:rPr>
            </w:pPr>
            <w:r>
              <w:rPr>
                <w:rFonts w:eastAsia="SimSun" w:hint="eastAsia"/>
                <w:lang w:eastAsia="zh-CN"/>
              </w:rPr>
              <w:t>20</w:t>
            </w:r>
            <w:r>
              <w:rPr>
                <w:rFonts w:eastAsia="SimSun"/>
                <w:lang w:eastAsia="zh-CN"/>
              </w:rPr>
              <w:t>22</w:t>
            </w:r>
            <w:r>
              <w:rPr>
                <w:rFonts w:eastAsia="SimSun" w:hint="eastAsia"/>
                <w:lang w:eastAsia="zh-CN"/>
              </w:rPr>
              <w:t>.</w:t>
            </w:r>
            <w:r>
              <w:rPr>
                <w:rFonts w:eastAsia="SimSun"/>
                <w:lang w:eastAsia="zh-CN"/>
              </w:rPr>
              <w:t>11</w:t>
            </w:r>
            <w:r>
              <w:t>-</w:t>
            </w:r>
            <w:r>
              <w:rPr>
                <w:rFonts w:eastAsia="SimSun" w:hint="eastAsia"/>
                <w:lang w:eastAsia="zh-CN"/>
              </w:rPr>
              <w:t>至今</w:t>
            </w:r>
          </w:p>
        </w:tc>
        <w:tc>
          <w:tcPr>
            <w:tcW w:w="4075" w:type="pct"/>
          </w:tcPr>
          <w:p w14:paraId="69E2EF62" w14:textId="02177920" w:rsidR="00521120" w:rsidRDefault="00521120" w:rsidP="00521120">
            <w:pPr>
              <w:rPr>
                <w:rFonts w:eastAsia="SimSun"/>
                <w:lang w:eastAsia="zh-CN"/>
              </w:rPr>
            </w:pPr>
            <w:r w:rsidRPr="00521120">
              <w:rPr>
                <w:rFonts w:eastAsia="SimSun" w:hint="eastAsia"/>
                <w:lang w:eastAsia="zh-CN"/>
              </w:rPr>
              <w:t>全棧工程師</w:t>
            </w:r>
            <w:r>
              <w:t>,  </w:t>
            </w:r>
            <w:r w:rsidRPr="00521120">
              <w:rPr>
                <w:rStyle w:val="affff5"/>
                <w:rFonts w:eastAsia="SimSun"/>
                <w:lang w:eastAsia="zh-CN"/>
              </w:rPr>
              <w:t>Amigo</w:t>
            </w:r>
            <w:r w:rsidRPr="00521120">
              <w:rPr>
                <w:rStyle w:val="affff5"/>
                <w:rFonts w:eastAsia="SimSun" w:hint="eastAsia"/>
                <w:lang w:eastAsia="zh-CN"/>
              </w:rPr>
              <w:t>獨立工作室</w:t>
            </w:r>
            <w:r>
              <w:rPr>
                <w:rStyle w:val="affff5"/>
                <w:rFonts w:eastAsia="SimSun" w:hint="eastAsia"/>
                <w:lang w:eastAsia="zh-CN"/>
              </w:rPr>
              <w:t xml:space="preserve"> , </w:t>
            </w:r>
            <w:r>
              <w:rPr>
                <w:rStyle w:val="affff5"/>
                <w:rFonts w:eastAsia="SimSun" w:hint="eastAsia"/>
                <w:lang w:eastAsia="zh-CN"/>
              </w:rPr>
              <w:t>東京</w:t>
            </w:r>
            <w:r>
              <w:rPr>
                <w:rStyle w:val="affff5"/>
                <w:rFonts w:eastAsia="SimSun" w:hint="eastAsia"/>
                <w:lang w:eastAsia="zh-CN"/>
              </w:rPr>
              <w:t xml:space="preserve"> </w:t>
            </w:r>
          </w:p>
          <w:p w14:paraId="4206753E" w14:textId="51233A84" w:rsidR="00521120" w:rsidRDefault="00521120" w:rsidP="00521120">
            <w:pPr>
              <w:pStyle w:val="a0"/>
              <w:numPr>
                <w:ilvl w:val="0"/>
                <w:numId w:val="0"/>
              </w:numPr>
              <w:rPr>
                <w:lang w:eastAsia="zh-CN"/>
              </w:rPr>
            </w:pPr>
            <w:r>
              <w:rPr>
                <w:rFonts w:ascii="SimSun" w:eastAsia="SimSun" w:hAnsi="SimSun" w:cs="SimSun" w:hint="eastAsia"/>
                <w:lang w:eastAsia="zh-CN"/>
              </w:rPr>
              <w:t>成立獨立開發工作室A</w:t>
            </w:r>
            <w:r>
              <w:rPr>
                <w:rFonts w:ascii="SimSun" w:eastAsia="SimSun" w:hAnsi="SimSun" w:cs="SimSun"/>
                <w:lang w:eastAsia="zh-CN"/>
              </w:rPr>
              <w:t>migo,</w:t>
            </w:r>
            <w:r>
              <w:rPr>
                <w:rFonts w:ascii="SimSun" w:eastAsia="SimSun" w:hAnsi="SimSun" w:cs="SimSun" w:hint="eastAsia"/>
                <w:lang w:eastAsia="zh-CN"/>
              </w:rPr>
              <w:t>為樂天P</w:t>
            </w:r>
            <w:r>
              <w:rPr>
                <w:rFonts w:ascii="SimSun" w:eastAsia="SimSun" w:hAnsi="SimSun" w:cs="SimSun"/>
                <w:lang w:eastAsia="zh-CN"/>
              </w:rPr>
              <w:t>ay,</w:t>
            </w:r>
            <w:r>
              <w:rPr>
                <w:rFonts w:ascii="SimSun" w:eastAsia="SimSun" w:hAnsi="SimSun" w:cs="SimSun" w:hint="eastAsia"/>
                <w:lang w:eastAsia="zh-CN"/>
              </w:rPr>
              <w:t>電信運營商S</w:t>
            </w:r>
            <w:r>
              <w:rPr>
                <w:rFonts w:ascii="SimSun" w:eastAsia="SimSun" w:hAnsi="SimSun" w:cs="SimSun"/>
                <w:lang w:eastAsia="zh-CN"/>
              </w:rPr>
              <w:t>oftbank</w:t>
            </w:r>
            <w:r>
              <w:rPr>
                <w:rFonts w:ascii="SimSun" w:eastAsia="SimSun" w:hAnsi="SimSun" w:cs="SimSun" w:hint="eastAsia"/>
                <w:lang w:eastAsia="zh-CN"/>
              </w:rPr>
              <w:t>，音樂創造A</w:t>
            </w:r>
            <w:r>
              <w:rPr>
                <w:rFonts w:ascii="SimSun" w:eastAsia="SimSun" w:hAnsi="SimSun" w:cs="SimSun"/>
                <w:lang w:eastAsia="zh-CN"/>
              </w:rPr>
              <w:t>pp Nana Music</w:t>
            </w:r>
            <w:r>
              <w:rPr>
                <w:rFonts w:ascii="SimSun" w:eastAsia="SimSun" w:hAnsi="SimSun" w:cs="SimSun" w:hint="eastAsia"/>
                <w:lang w:eastAsia="zh-CN"/>
              </w:rPr>
              <w:t>提供軟件開發服務。同時</w:t>
            </w:r>
            <w:r w:rsidR="008B1B86">
              <w:rPr>
                <w:rFonts w:ascii="SimSun" w:eastAsia="SimSun" w:hAnsi="SimSun" w:cs="SimSun" w:hint="eastAsia"/>
                <w:lang w:eastAsia="zh-CN"/>
              </w:rPr>
              <w:t>作爲個人開發者獨立</w:t>
            </w:r>
            <w:r>
              <w:rPr>
                <w:rFonts w:ascii="SimSun" w:eastAsia="SimSun" w:hAnsi="SimSun" w:cs="SimSun" w:hint="eastAsia"/>
                <w:lang w:eastAsia="zh-CN"/>
              </w:rPr>
              <w:t>開發一款</w:t>
            </w:r>
            <w:r w:rsidR="008B1B86">
              <w:rPr>
                <w:rFonts w:ascii="SimSun" w:eastAsia="SimSun" w:hAnsi="SimSun" w:cs="SimSun" w:hint="eastAsia"/>
                <w:lang w:eastAsia="zh-CN"/>
              </w:rPr>
              <w:t>旅游</w:t>
            </w:r>
            <w:r>
              <w:rPr>
                <w:rFonts w:ascii="SimSun" w:eastAsia="SimSun" w:hAnsi="SimSun" w:cs="SimSun" w:hint="eastAsia"/>
                <w:lang w:eastAsia="zh-CN"/>
              </w:rPr>
              <w:t>行程</w:t>
            </w:r>
            <w:r w:rsidR="008B1B86">
              <w:rPr>
                <w:rFonts w:ascii="SimSun" w:eastAsia="SimSun" w:hAnsi="SimSun" w:cs="SimSun" w:hint="eastAsia"/>
                <w:lang w:eastAsia="zh-CN"/>
              </w:rPr>
              <w:t>自動</w:t>
            </w:r>
            <w:r>
              <w:rPr>
                <w:rFonts w:ascii="SimSun" w:eastAsia="SimSun" w:hAnsi="SimSun" w:cs="SimSun" w:hint="eastAsia"/>
                <w:lang w:eastAsia="zh-CN"/>
              </w:rPr>
              <w:t>規劃A</w:t>
            </w:r>
            <w:r>
              <w:rPr>
                <w:rFonts w:ascii="SimSun" w:eastAsia="SimSun" w:hAnsi="SimSun" w:cs="SimSun"/>
                <w:lang w:eastAsia="zh-CN"/>
              </w:rPr>
              <w:t>pp</w:t>
            </w:r>
            <w:r>
              <w:rPr>
                <w:rFonts w:ascii="SimSun" w:eastAsia="SimSun" w:hAnsi="SimSun" w:cs="SimSun" w:hint="eastAsia"/>
                <w:lang w:eastAsia="zh-CN"/>
              </w:rPr>
              <w:t>。</w:t>
            </w:r>
          </w:p>
          <w:p w14:paraId="0CCCA1EB" w14:textId="620BF924" w:rsidR="00521120" w:rsidRDefault="00521120" w:rsidP="00521120">
            <w:pPr>
              <w:pStyle w:val="a0"/>
            </w:pPr>
            <w:r w:rsidRPr="00521120">
              <w:rPr>
                <w:rFonts w:ascii="SimSun" w:eastAsia="SimSun" w:hAnsi="SimSun" w:cs="SimSun" w:hint="eastAsia"/>
              </w:rPr>
              <w:t>樂天</w:t>
            </w:r>
            <w:r w:rsidRPr="00521120">
              <w:rPr>
                <w:rFonts w:ascii="SimSun" w:eastAsia="SimSun" w:hAnsi="SimSun" w:cs="SimSun"/>
              </w:rPr>
              <w:t>Pay(</w:t>
            </w:r>
            <w:r w:rsidRPr="00521120">
              <w:rPr>
                <w:rFonts w:ascii="SimSun" w:eastAsia="SimSun" w:hAnsi="SimSun" w:cs="SimSun" w:hint="eastAsia"/>
              </w:rPr>
              <w:t>即時支付</w:t>
            </w:r>
            <w:r w:rsidRPr="00521120">
              <w:rPr>
                <w:rFonts w:ascii="SimSun" w:eastAsia="SimSun" w:hAnsi="SimSun" w:cs="SimSun"/>
              </w:rPr>
              <w:t>)</w:t>
            </w:r>
            <w:r w:rsidRPr="00521120">
              <w:rPr>
                <w:rFonts w:ascii="SimSun" w:eastAsia="SimSun" w:hAnsi="SimSun" w:cs="SimSun" w:hint="eastAsia"/>
              </w:rPr>
              <w:t>項目</w:t>
            </w:r>
            <w:r w:rsidRPr="00521120">
              <w:rPr>
                <w:rFonts w:ascii="SimSun" w:eastAsia="SimSun" w:hAnsi="SimSun" w:cs="SimSun"/>
              </w:rPr>
              <w:t>:</w:t>
            </w:r>
            <w:r w:rsidRPr="00521120">
              <w:rPr>
                <w:rFonts w:ascii="SimSun" w:eastAsia="SimSun" w:hAnsi="SimSun" w:cs="SimSun" w:hint="eastAsia"/>
              </w:rPr>
              <w:t>樂天</w:t>
            </w:r>
            <w:r w:rsidRPr="00521120">
              <w:rPr>
                <w:rFonts w:ascii="SimSun" w:eastAsia="SimSun" w:hAnsi="SimSun" w:cs="SimSun"/>
              </w:rPr>
              <w:t>Pay</w:t>
            </w:r>
            <w:r w:rsidRPr="00521120">
              <w:rPr>
                <w:rFonts w:ascii="SimSun" w:eastAsia="SimSun" w:hAnsi="SimSun" w:cs="SimSun" w:hint="eastAsia"/>
              </w:rPr>
              <w:t>是日本四大電子支付軟件。帶領後端團隊開發信用卡和電子支付</w:t>
            </w:r>
            <w:r w:rsidRPr="00521120">
              <w:rPr>
                <w:rFonts w:ascii="SimSun" w:eastAsia="SimSun" w:hAnsi="SimSun" w:cs="SimSun"/>
              </w:rPr>
              <w:t>/</w:t>
            </w:r>
            <w:r w:rsidRPr="00521120">
              <w:rPr>
                <w:rFonts w:ascii="SimSun" w:eastAsia="SimSun" w:hAnsi="SimSun" w:cs="SimSun" w:hint="eastAsia"/>
              </w:rPr>
              <w:t>充值功能的後端部分的功能更新。</w:t>
            </w:r>
          </w:p>
          <w:p w14:paraId="5C7B5DE7" w14:textId="77777777" w:rsidR="00521120" w:rsidRPr="00521120" w:rsidRDefault="00521120" w:rsidP="00521120">
            <w:pPr>
              <w:pStyle w:val="a0"/>
            </w:pPr>
            <w:r w:rsidRPr="00521120">
              <w:rPr>
                <w:rFonts w:ascii="SimSun" w:eastAsia="SimSun" w:hAnsi="SimSun" w:cs="SimSun" w:hint="eastAsia"/>
              </w:rPr>
              <w:t>日本人流統計系統</w:t>
            </w:r>
            <w:r w:rsidRPr="00521120">
              <w:rPr>
                <w:rFonts w:ascii="SimSun" w:eastAsia="SimSun" w:hAnsi="SimSun" w:cs="SimSun"/>
              </w:rPr>
              <w:t>:</w:t>
            </w:r>
            <w:r w:rsidRPr="00521120">
              <w:rPr>
                <w:rFonts w:ascii="SimSun" w:eastAsia="SimSun" w:hAnsi="SimSun" w:cs="SimSun" w:hint="eastAsia"/>
              </w:rPr>
              <w:t>日本三大電信商之一</w:t>
            </w:r>
            <w:r w:rsidRPr="00521120">
              <w:rPr>
                <w:rFonts w:ascii="SimSun" w:eastAsia="SimSun" w:hAnsi="SimSun" w:cs="SimSun"/>
              </w:rPr>
              <w:t>softbank</w:t>
            </w:r>
            <w:r w:rsidRPr="00521120">
              <w:rPr>
                <w:rFonts w:ascii="SimSun" w:eastAsia="SimSun" w:hAnsi="SimSun" w:cs="SimSun" w:hint="eastAsia"/>
              </w:rPr>
              <w:t>的內部項目。通過獲取信號基地站和</w:t>
            </w:r>
            <w:r w:rsidRPr="00521120">
              <w:rPr>
                <w:rFonts w:ascii="SimSun" w:eastAsia="SimSun" w:hAnsi="SimSun" w:cs="SimSun"/>
              </w:rPr>
              <w:t>GPS</w:t>
            </w:r>
            <w:r w:rsidRPr="00521120">
              <w:rPr>
                <w:rFonts w:ascii="SimSun" w:eastAsia="SimSun" w:hAnsi="SimSun" w:cs="SimSun" w:hint="eastAsia"/>
              </w:rPr>
              <w:t>定位數據</w:t>
            </w:r>
            <w:r w:rsidRPr="00521120">
              <w:rPr>
                <w:rFonts w:ascii="SimSun" w:eastAsia="SimSun" w:hAnsi="SimSun" w:cs="SimSun"/>
              </w:rPr>
              <w:t>,</w:t>
            </w:r>
            <w:r w:rsidRPr="00521120">
              <w:rPr>
                <w:rFonts w:ascii="SimSun" w:eastAsia="SimSun" w:hAnsi="SimSun" w:cs="SimSun" w:hint="eastAsia"/>
              </w:rPr>
              <w:t>持續管理移動電話的位置情報</w:t>
            </w:r>
            <w:r w:rsidRPr="00521120">
              <w:rPr>
                <w:rFonts w:ascii="SimSun" w:eastAsia="SimSun" w:hAnsi="SimSun" w:cs="SimSun"/>
              </w:rPr>
              <w:t>,</w:t>
            </w:r>
            <w:r w:rsidRPr="00521120">
              <w:rPr>
                <w:rFonts w:ascii="SimSun" w:eastAsia="SimSun" w:hAnsi="SimSun" w:cs="SimSun" w:hint="eastAsia"/>
              </w:rPr>
              <w:t>形成占日本約三分一人口的數據倉庫。我主要負責底層框架的檢證調查</w:t>
            </w:r>
            <w:r w:rsidRPr="00521120">
              <w:rPr>
                <w:rFonts w:ascii="SimSun" w:eastAsia="SimSun" w:hAnsi="SimSun" w:cs="SimSun"/>
              </w:rPr>
              <w:t>,</w:t>
            </w:r>
            <w:r w:rsidRPr="00521120">
              <w:rPr>
                <w:rFonts w:ascii="SimSun" w:eastAsia="SimSun" w:hAnsi="SimSun" w:cs="SimSun" w:hint="eastAsia"/>
              </w:rPr>
              <w:t>以及部分可視化任務。</w:t>
            </w:r>
          </w:p>
          <w:p w14:paraId="6AFC7553" w14:textId="12386E16" w:rsidR="00521120" w:rsidRDefault="0045485A" w:rsidP="00521120">
            <w:pPr>
              <w:pStyle w:val="a0"/>
            </w:pPr>
            <w:r w:rsidRPr="0045485A">
              <w:rPr>
                <w:rFonts w:ascii="SimSun" w:eastAsia="SimSun" w:hAnsi="SimSun" w:cs="SimSun" w:hint="eastAsia"/>
              </w:rPr>
              <w:t>日本旅遊行程自動生成</w:t>
            </w:r>
            <w:r w:rsidRPr="0045485A">
              <w:rPr>
                <w:rFonts w:ascii="SimSun" w:eastAsia="SimSun" w:hAnsi="SimSun" w:cs="SimSun"/>
              </w:rPr>
              <w:t>APP:</w:t>
            </w:r>
            <w:r w:rsidRPr="0045485A">
              <w:rPr>
                <w:rFonts w:ascii="SimSun" w:eastAsia="SimSun" w:hAnsi="SimSun" w:cs="SimSun" w:hint="eastAsia"/>
              </w:rPr>
              <w:t>個人開發的</w:t>
            </w:r>
            <w:r w:rsidRPr="0045485A">
              <w:rPr>
                <w:rFonts w:ascii="SimSun" w:eastAsia="SimSun" w:hAnsi="SimSun" w:cs="SimSun"/>
              </w:rPr>
              <w:t>iOS</w:t>
            </w:r>
            <w:r w:rsidRPr="0045485A">
              <w:rPr>
                <w:rFonts w:ascii="SimSun" w:eastAsia="SimSun" w:hAnsi="SimSun" w:cs="SimSun" w:hint="eastAsia"/>
              </w:rPr>
              <w:t>項目。</w:t>
            </w:r>
            <w:r w:rsidRPr="0045485A">
              <w:rPr>
                <w:rFonts w:ascii="SimSun" w:eastAsia="SimSun" w:hAnsi="SimSun" w:cs="SimSun"/>
              </w:rPr>
              <w:t>App</w:t>
            </w:r>
            <w:r w:rsidRPr="0045485A">
              <w:rPr>
                <w:rFonts w:ascii="SimSun" w:eastAsia="SimSun" w:hAnsi="SimSun" w:cs="SimSun" w:hint="eastAsia"/>
              </w:rPr>
              <w:t>根據用戶輸入的起點終點</w:t>
            </w:r>
            <w:r w:rsidRPr="0045485A">
              <w:rPr>
                <w:rFonts w:ascii="SimSun" w:eastAsia="SimSun" w:hAnsi="SimSun" w:cs="SimSun"/>
              </w:rPr>
              <w:t>,</w:t>
            </w:r>
            <w:r w:rsidRPr="0045485A">
              <w:rPr>
                <w:rFonts w:ascii="SimSun" w:eastAsia="SimSun" w:hAnsi="SimSun" w:cs="SimSun" w:hint="eastAsia"/>
              </w:rPr>
              <w:t>移動方法和旅遊目的地信息</w:t>
            </w:r>
            <w:r w:rsidRPr="0045485A">
              <w:rPr>
                <w:rFonts w:ascii="SimSun" w:eastAsia="SimSun" w:hAnsi="SimSun" w:cs="SimSun"/>
              </w:rPr>
              <w:t>,</w:t>
            </w:r>
            <w:r w:rsidRPr="0045485A">
              <w:rPr>
                <w:rFonts w:ascii="SimSun" w:eastAsia="SimSun" w:hAnsi="SimSun" w:cs="SimSun" w:hint="eastAsia"/>
              </w:rPr>
              <w:t>自動規劃行程方案。行程方案提供包含地圖導航</w:t>
            </w:r>
            <w:r w:rsidRPr="0045485A">
              <w:rPr>
                <w:rFonts w:ascii="SimSun" w:eastAsia="SimSun" w:hAnsi="SimSun" w:cs="SimSun"/>
              </w:rPr>
              <w:t>,</w:t>
            </w:r>
            <w:r w:rsidRPr="0045485A">
              <w:rPr>
                <w:rFonts w:ascii="SimSun" w:eastAsia="SimSun" w:hAnsi="SimSun" w:cs="SimSun" w:hint="eastAsia"/>
              </w:rPr>
              <w:t>換乘路線</w:t>
            </w:r>
            <w:r w:rsidRPr="0045485A">
              <w:rPr>
                <w:rFonts w:ascii="SimSun" w:eastAsia="SimSun" w:hAnsi="SimSun" w:cs="SimSun"/>
              </w:rPr>
              <w:t>,</w:t>
            </w:r>
            <w:r w:rsidRPr="0045485A">
              <w:rPr>
                <w:rFonts w:ascii="SimSun" w:eastAsia="SimSun" w:hAnsi="SimSun" w:cs="SimSun" w:hint="eastAsia"/>
              </w:rPr>
              <w:t>行程時間表等情報。</w:t>
            </w:r>
          </w:p>
          <w:p w14:paraId="21CE91A2" w14:textId="31B75A32" w:rsidR="00521120" w:rsidRDefault="0045485A" w:rsidP="00521120">
            <w:pPr>
              <w:pStyle w:val="a0"/>
            </w:pPr>
            <w:r w:rsidRPr="0045485A">
              <w:t>Nanamusic</w:t>
            </w:r>
            <w:r w:rsidRPr="0045485A">
              <w:rPr>
                <w:rFonts w:ascii="SimSun" w:eastAsia="SimSun" w:hAnsi="SimSun" w:cs="SimSun" w:hint="eastAsia"/>
              </w:rPr>
              <w:t>項目</w:t>
            </w:r>
            <w:r w:rsidRPr="0045485A">
              <w:t>:</w:t>
            </w:r>
            <w:r w:rsidRPr="0045485A">
              <w:rPr>
                <w:rFonts w:ascii="SimSun" w:eastAsia="SimSun" w:hAnsi="SimSun" w:cs="SimSun" w:hint="eastAsia"/>
              </w:rPr>
              <w:t>負責日本音樂創作</w:t>
            </w:r>
            <w:r w:rsidRPr="0045485A">
              <w:t>App:Nanamusic</w:t>
            </w:r>
            <w:r w:rsidRPr="0045485A">
              <w:rPr>
                <w:rFonts w:ascii="SimSun" w:eastAsia="SimSun" w:hAnsi="SimSun" w:cs="SimSun" w:hint="eastAsia"/>
              </w:rPr>
              <w:t>的後端管理開發和系統維護</w:t>
            </w:r>
            <w:r w:rsidRPr="0045485A">
              <w:t>,</w:t>
            </w:r>
            <w:r w:rsidRPr="0045485A">
              <w:rPr>
                <w:rFonts w:ascii="SimSun" w:eastAsia="SimSun" w:hAnsi="SimSun" w:cs="SimSun" w:hint="eastAsia"/>
              </w:rPr>
              <w:t>及時應對版本更新，惡意攻擊等造成的系統故障。</w:t>
            </w:r>
          </w:p>
        </w:tc>
      </w:tr>
      <w:tr w:rsidR="00521120" w14:paraId="7CDB56EC" w14:textId="77777777" w:rsidTr="00521120">
        <w:trPr>
          <w:cnfStyle w:val="100000000000" w:firstRow="1" w:lastRow="0" w:firstColumn="0" w:lastColumn="0" w:oddVBand="0" w:evenVBand="0" w:oddHBand="0" w:evenHBand="0" w:firstRowFirstColumn="0" w:firstRowLastColumn="0" w:lastRowFirstColumn="0" w:lastRowLastColumn="0"/>
          <w:trHeight w:val="90"/>
          <w:tblHeader/>
        </w:trPr>
        <w:tc>
          <w:tcPr>
            <w:tcW w:w="925" w:type="pct"/>
          </w:tcPr>
          <w:p w14:paraId="7D4B4414" w14:textId="1C639E8A" w:rsidR="00521120" w:rsidRPr="00521120" w:rsidRDefault="00521120" w:rsidP="00521120">
            <w:pPr>
              <w:pStyle w:val="aff0"/>
              <w:rPr>
                <w:rFonts w:eastAsiaTheme="minorEastAsia"/>
                <w:lang w:eastAsia="zh-CN"/>
              </w:rPr>
            </w:pPr>
            <w:r>
              <w:rPr>
                <w:rFonts w:eastAsia="SimSun" w:hint="eastAsia"/>
                <w:lang w:eastAsia="zh-CN"/>
              </w:rPr>
              <w:t>2019.09</w:t>
            </w:r>
            <w:r>
              <w:t>-</w:t>
            </w:r>
            <w:r>
              <w:rPr>
                <w:rFonts w:eastAsiaTheme="minorEastAsia" w:hint="eastAsia"/>
                <w:lang w:eastAsia="zh-CN"/>
              </w:rPr>
              <w:t>2</w:t>
            </w:r>
            <w:r>
              <w:rPr>
                <w:rFonts w:eastAsiaTheme="minorEastAsia"/>
                <w:lang w:eastAsia="zh-CN"/>
              </w:rPr>
              <w:t>022.10</w:t>
            </w:r>
          </w:p>
        </w:tc>
        <w:tc>
          <w:tcPr>
            <w:tcW w:w="4075" w:type="pct"/>
          </w:tcPr>
          <w:p w14:paraId="0A1A21AD" w14:textId="77777777" w:rsidR="00521120" w:rsidRDefault="00521120" w:rsidP="00521120">
            <w:pPr>
              <w:rPr>
                <w:rFonts w:eastAsia="SimSun"/>
                <w:lang w:eastAsia="zh-CN"/>
              </w:rPr>
            </w:pPr>
            <w:r>
              <w:rPr>
                <w:rFonts w:eastAsia="SimSun" w:hint="eastAsia"/>
                <w:lang w:eastAsia="zh-CN"/>
              </w:rPr>
              <w:t>服務端工程師</w:t>
            </w:r>
            <w:r>
              <w:rPr>
                <w:rFonts w:eastAsia="SimSun" w:hint="eastAsia"/>
                <w:lang w:eastAsia="zh-CN"/>
              </w:rPr>
              <w:t>(</w:t>
            </w:r>
            <w:r>
              <w:rPr>
                <w:rFonts w:eastAsia="SimSun" w:hint="eastAsia"/>
                <w:lang w:eastAsia="zh-CN"/>
              </w:rPr>
              <w:t>版块主管</w:t>
            </w:r>
            <w:r>
              <w:rPr>
                <w:rFonts w:eastAsia="SimSun" w:hint="eastAsia"/>
                <w:lang w:eastAsia="zh-CN"/>
              </w:rPr>
              <w:t>)</w:t>
            </w:r>
            <w:r>
              <w:t>,  </w:t>
            </w:r>
            <w:r>
              <w:rPr>
                <w:rStyle w:val="affff5"/>
                <w:rFonts w:eastAsia="SimSun" w:hint="eastAsia"/>
                <w:lang w:eastAsia="zh-CN"/>
              </w:rPr>
              <w:t>Outsourcing Technolo</w:t>
            </w:r>
            <w:r>
              <w:rPr>
                <w:rStyle w:val="affff5"/>
                <w:rFonts w:eastAsia="SimSun" w:hint="eastAsia"/>
                <w:lang w:eastAsia="zh-CN"/>
              </w:rPr>
              <w:t>株式會社</w:t>
            </w:r>
            <w:r>
              <w:rPr>
                <w:rStyle w:val="affff5"/>
                <w:rFonts w:eastAsia="SimSun" w:hint="eastAsia"/>
                <w:lang w:eastAsia="zh-CN"/>
              </w:rPr>
              <w:t xml:space="preserve"> , </w:t>
            </w:r>
            <w:r>
              <w:rPr>
                <w:rStyle w:val="affff5"/>
                <w:rFonts w:eastAsia="SimSun" w:hint="eastAsia"/>
                <w:lang w:eastAsia="zh-CN"/>
              </w:rPr>
              <w:t>東京</w:t>
            </w:r>
            <w:r>
              <w:rPr>
                <w:rStyle w:val="affff5"/>
                <w:rFonts w:eastAsia="SimSun" w:hint="eastAsia"/>
                <w:lang w:eastAsia="zh-CN"/>
              </w:rPr>
              <w:t xml:space="preserve"> </w:t>
            </w:r>
          </w:p>
          <w:p w14:paraId="278AA2DF" w14:textId="0971A4E1" w:rsidR="00521120" w:rsidRPr="0045485A" w:rsidRDefault="00521120" w:rsidP="00521120">
            <w:pPr>
              <w:pStyle w:val="a0"/>
              <w:numPr>
                <w:ilvl w:val="0"/>
                <w:numId w:val="0"/>
              </w:numPr>
              <w:rPr>
                <w:rFonts w:eastAsiaTheme="minorEastAsia"/>
                <w:lang w:eastAsia="zh-CN"/>
              </w:rPr>
            </w:pPr>
            <w:r>
              <w:rPr>
                <w:rFonts w:ascii="SimSun" w:eastAsia="SimSun" w:hAnsi="SimSun" w:cs="SimSun" w:hint="eastAsia"/>
              </w:rPr>
              <w:t>以</w:t>
            </w:r>
            <w:r>
              <w:rPr>
                <w:rFonts w:eastAsia="SimSun" w:hint="eastAsia"/>
                <w:lang w:eastAsia="zh-CN"/>
              </w:rPr>
              <w:t>服務端</w:t>
            </w:r>
            <w:r>
              <w:rPr>
                <w:rFonts w:ascii="SimSun" w:eastAsia="SimSun" w:hAnsi="SimSun" w:cs="SimSun" w:hint="eastAsia"/>
              </w:rPr>
              <w:t>工程師的身份參與</w:t>
            </w:r>
            <w:r>
              <w:t>TRI-AD(</w:t>
            </w:r>
            <w:r>
              <w:rPr>
                <w:rFonts w:ascii="SimSun" w:eastAsia="SimSun" w:hAnsi="SimSun" w:cs="SimSun" w:hint="eastAsia"/>
              </w:rPr>
              <w:t>現</w:t>
            </w:r>
            <w:r>
              <w:t>Woven planet),</w:t>
            </w:r>
            <w:r>
              <w:rPr>
                <w:rFonts w:ascii="SimSun" w:eastAsia="SimSun" w:hAnsi="SimSun" w:cs="SimSun" w:hint="eastAsia"/>
              </w:rPr>
              <w:t>富士菲林和富士通網路的開發項目</w:t>
            </w:r>
            <w:r w:rsidR="0045485A">
              <w:rPr>
                <w:rFonts w:eastAsia="SimSun" w:hint="eastAsia"/>
                <w:lang w:eastAsia="zh-CN"/>
              </w:rPr>
              <w:t>。</w:t>
            </w:r>
          </w:p>
          <w:p w14:paraId="0C970142" w14:textId="0D385A9A" w:rsidR="00521120" w:rsidRDefault="00521120" w:rsidP="00521120">
            <w:pPr>
              <w:pStyle w:val="a0"/>
            </w:pPr>
            <w:r>
              <w:rPr>
                <w:rFonts w:ascii="SimSun" w:eastAsia="SimSun" w:hAnsi="SimSun" w:cs="SimSun" w:hint="eastAsia"/>
              </w:rPr>
              <w:t>運用微服務系統開發技術</w:t>
            </w:r>
            <w:r>
              <w:t>,</w:t>
            </w:r>
            <w:r>
              <w:rPr>
                <w:rFonts w:ascii="SimSun" w:eastAsia="SimSun" w:hAnsi="SimSun" w:cs="SimSun" w:hint="eastAsia"/>
              </w:rPr>
              <w:t>負責設計和開發了豐田智能都市</w:t>
            </w:r>
            <w:r>
              <w:t>(Woven City)</w:t>
            </w:r>
            <w:r>
              <w:rPr>
                <w:rFonts w:ascii="SimSun" w:eastAsia="SimSun" w:hAnsi="SimSun" w:cs="SimSun" w:hint="eastAsia"/>
              </w:rPr>
              <w:t>智能物流配送系統的服務端部分</w:t>
            </w:r>
            <w:r>
              <w:t xml:space="preserve">. </w:t>
            </w:r>
            <w:r>
              <w:rPr>
                <w:rFonts w:ascii="SimSun" w:eastAsia="SimSun" w:hAnsi="SimSun" w:cs="SimSun" w:hint="eastAsia"/>
              </w:rPr>
              <w:t>該系統管理超過</w:t>
            </w:r>
            <w:r>
              <w:t>3000</w:t>
            </w:r>
            <w:r>
              <w:rPr>
                <w:rFonts w:ascii="SimSun" w:eastAsia="SimSun" w:hAnsi="SimSun" w:cs="SimSun" w:hint="eastAsia"/>
              </w:rPr>
              <w:t>臺配送機器人網路</w:t>
            </w:r>
            <w:r w:rsidR="0045485A">
              <w:rPr>
                <w:rFonts w:ascii="SimSun" w:eastAsia="SimSun" w:hAnsi="SimSun" w:cs="SimSun" w:hint="eastAsia"/>
                <w:lang w:eastAsia="zh-CN"/>
              </w:rPr>
              <w:t>。</w:t>
            </w:r>
          </w:p>
          <w:p w14:paraId="1817F5F4" w14:textId="68627563" w:rsidR="00521120" w:rsidRDefault="00521120" w:rsidP="00521120">
            <w:pPr>
              <w:pStyle w:val="a0"/>
            </w:pPr>
            <w:r>
              <w:rPr>
                <w:rFonts w:ascii="SimSun" w:eastAsia="SimSun" w:hAnsi="SimSun" w:cs="SimSun" w:hint="eastAsia"/>
              </w:rPr>
              <w:t>參與富士菲林負責的日本政府戶籍科的戶籍電子化促進</w:t>
            </w:r>
            <w:r>
              <w:rPr>
                <w:rFonts w:eastAsia="SimSun" w:hint="eastAsia"/>
                <w:lang w:eastAsia="zh-CN"/>
              </w:rPr>
              <w:t>項目</w:t>
            </w:r>
            <w:r>
              <w:t>,</w:t>
            </w:r>
            <w:r>
              <w:rPr>
                <w:rFonts w:ascii="SimSun" w:eastAsia="SimSun" w:hAnsi="SimSun" w:cs="SimSun" w:hint="eastAsia"/>
              </w:rPr>
              <w:t>開發了</w:t>
            </w:r>
            <w:r>
              <w:t>5</w:t>
            </w:r>
            <w:r>
              <w:rPr>
                <w:rFonts w:ascii="SimSun" w:eastAsia="SimSun" w:hAnsi="SimSun" w:cs="SimSun" w:hint="eastAsia"/>
              </w:rPr>
              <w:t>款</w:t>
            </w:r>
            <w:r>
              <w:t>windows</w:t>
            </w:r>
            <w:r>
              <w:rPr>
                <w:rFonts w:ascii="SimSun" w:eastAsia="SimSun" w:hAnsi="SimSun" w:cs="SimSun" w:hint="eastAsia"/>
              </w:rPr>
              <w:t>軟件輔助解決戶籍系統電子化中的問題</w:t>
            </w:r>
            <w:r>
              <w:t xml:space="preserve">. </w:t>
            </w:r>
            <w:r>
              <w:rPr>
                <w:rFonts w:ascii="SimSun" w:eastAsia="SimSun" w:hAnsi="SimSun" w:cs="SimSun" w:hint="eastAsia"/>
              </w:rPr>
              <w:t>通過導入</w:t>
            </w:r>
            <w:r>
              <w:t>OCR</w:t>
            </w:r>
            <w:r>
              <w:rPr>
                <w:rFonts w:ascii="SimSun" w:eastAsia="SimSun" w:hAnsi="SimSun" w:cs="SimSun" w:hint="eastAsia"/>
              </w:rPr>
              <w:t>文字識別技術</w:t>
            </w:r>
            <w:r>
              <w:t>,</w:t>
            </w:r>
            <w:r>
              <w:rPr>
                <w:rFonts w:ascii="SimSun" w:eastAsia="SimSun" w:hAnsi="SimSun" w:cs="SimSun" w:hint="eastAsia"/>
              </w:rPr>
              <w:t>將掃描圖像格式的戶籍藤本轉換成結構化文字資訊</w:t>
            </w:r>
            <w:r>
              <w:t>,</w:t>
            </w:r>
            <w:r>
              <w:rPr>
                <w:rFonts w:ascii="SimSun" w:eastAsia="SimSun" w:hAnsi="SimSun" w:cs="SimSun" w:hint="eastAsia"/>
              </w:rPr>
              <w:t>實現將人工識別需十年以上的處理變為數小時以內的自動處理</w:t>
            </w:r>
            <w:r w:rsidR="0045485A">
              <w:rPr>
                <w:rFonts w:ascii="SimSun" w:eastAsia="SimSun" w:hAnsi="SimSun" w:cs="SimSun" w:hint="eastAsia"/>
                <w:lang w:eastAsia="zh-CN"/>
              </w:rPr>
              <w:t>。</w:t>
            </w:r>
          </w:p>
          <w:p w14:paraId="4B7FB1F8" w14:textId="6A435539" w:rsidR="00521120" w:rsidRDefault="00521120" w:rsidP="00521120">
            <w:pPr>
              <w:rPr>
                <w:rFonts w:eastAsia="SimSun"/>
                <w:lang w:eastAsia="zh-CN"/>
              </w:rPr>
            </w:pPr>
            <w:r>
              <w:rPr>
                <w:rFonts w:ascii="SimSun" w:eastAsia="SimSun" w:hAnsi="SimSun" w:cs="SimSun" w:hint="eastAsia"/>
              </w:rPr>
              <w:t>參與富士通網路公司的網路通信幹線和網路設備可視化監測平臺的開發</w:t>
            </w:r>
            <w:r>
              <w:t>,</w:t>
            </w:r>
            <w:r>
              <w:rPr>
                <w:rFonts w:ascii="SimSun" w:eastAsia="SimSun" w:hAnsi="SimSun" w:cs="SimSun" w:hint="eastAsia"/>
              </w:rPr>
              <w:t>為</w:t>
            </w:r>
            <w:r>
              <w:t>NTT(</w:t>
            </w:r>
            <w:r>
              <w:rPr>
                <w:rFonts w:ascii="SimSun" w:eastAsia="SimSun" w:hAnsi="SimSun" w:cs="SimSun" w:hint="eastAsia"/>
              </w:rPr>
              <w:t>日本電信</w:t>
            </w:r>
            <w:r>
              <w:t>)</w:t>
            </w:r>
            <w:r>
              <w:rPr>
                <w:rFonts w:ascii="SimSun" w:eastAsia="SimSun" w:hAnsi="SimSun" w:cs="SimSun" w:hint="eastAsia"/>
              </w:rPr>
              <w:t>現有的網路線路系統和開發中的</w:t>
            </w:r>
            <w:r>
              <w:t>5G</w:t>
            </w:r>
            <w:r>
              <w:rPr>
                <w:rFonts w:ascii="SimSun" w:eastAsia="SimSun" w:hAnsi="SimSun" w:cs="SimSun" w:hint="eastAsia"/>
              </w:rPr>
              <w:t>網路系統提供設備狀態監測和網路線路可視化檢測和自動故障報警服務</w:t>
            </w:r>
            <w:r>
              <w:t>.</w:t>
            </w:r>
          </w:p>
        </w:tc>
      </w:tr>
    </w:tbl>
    <w:p w14:paraId="2EBCDA2B" w14:textId="77777777" w:rsidR="00C37D8E" w:rsidRDefault="00C37D8E">
      <w:r>
        <w:br w:type="page"/>
      </w:r>
    </w:p>
    <w:tbl>
      <w:tblPr>
        <w:tblStyle w:val="ResumeTable"/>
        <w:tblW w:w="5000" w:type="pct"/>
        <w:tblLayout w:type="fixed"/>
        <w:tblLook w:val="04A0" w:firstRow="1" w:lastRow="0" w:firstColumn="1" w:lastColumn="0" w:noHBand="0" w:noVBand="1"/>
        <w:tblDescription w:val="Experience table"/>
      </w:tblPr>
      <w:tblGrid>
        <w:gridCol w:w="1678"/>
        <w:gridCol w:w="7394"/>
      </w:tblGrid>
      <w:tr w:rsidR="006B5E4A" w14:paraId="64B535E2" w14:textId="77777777" w:rsidTr="00521120">
        <w:trPr>
          <w:cnfStyle w:val="100000000000" w:firstRow="1" w:lastRow="0" w:firstColumn="0" w:lastColumn="0" w:oddVBand="0" w:evenVBand="0" w:oddHBand="0" w:evenHBand="0" w:firstRowFirstColumn="0" w:firstRowLastColumn="0" w:lastRowFirstColumn="0" w:lastRowLastColumn="0"/>
        </w:trPr>
        <w:tc>
          <w:tcPr>
            <w:tcW w:w="925" w:type="pct"/>
          </w:tcPr>
          <w:p w14:paraId="34957D00" w14:textId="05F54DF8" w:rsidR="006B5E4A" w:rsidRDefault="00293C59">
            <w:pPr>
              <w:pStyle w:val="aff0"/>
            </w:pPr>
            <w:r>
              <w:rPr>
                <w:rFonts w:eastAsia="SimSun" w:hint="eastAsia"/>
                <w:lang w:eastAsia="zh-CN"/>
              </w:rPr>
              <w:lastRenderedPageBreak/>
              <w:t>2018.06</w:t>
            </w:r>
            <w:r>
              <w:t>-</w:t>
            </w:r>
            <w:r>
              <w:rPr>
                <w:rFonts w:eastAsia="SimSun" w:hint="eastAsia"/>
                <w:lang w:eastAsia="zh-CN"/>
              </w:rPr>
              <w:t>2019.08</w:t>
            </w:r>
          </w:p>
        </w:tc>
        <w:tc>
          <w:tcPr>
            <w:tcW w:w="4075" w:type="pct"/>
          </w:tcPr>
          <w:p w14:paraId="65E94203" w14:textId="77777777" w:rsidR="006B5E4A" w:rsidRDefault="00293C59">
            <w:r>
              <w:t>測試工程師</w:t>
            </w:r>
            <w:r>
              <w:rPr>
                <w:rFonts w:eastAsia="SimSun" w:hint="eastAsia"/>
                <w:lang w:eastAsia="zh-CN"/>
              </w:rPr>
              <w:t>(</w:t>
            </w:r>
            <w:r>
              <w:rPr>
                <w:rFonts w:eastAsia="SimSun" w:hint="eastAsia"/>
                <w:lang w:eastAsia="zh-CN"/>
              </w:rPr>
              <w:t>质控经理</w:t>
            </w:r>
            <w:r>
              <w:rPr>
                <w:rFonts w:eastAsia="SimSun" w:hint="eastAsia"/>
                <w:lang w:eastAsia="zh-CN"/>
              </w:rPr>
              <w:t>)</w:t>
            </w:r>
            <w:r>
              <w:t>,</w:t>
            </w:r>
            <w:r>
              <w:rPr>
                <w:rFonts w:ascii="Calibri (正文)" w:hAnsi="Calibri (正文)" w:cs="Calibri (正文)"/>
              </w:rPr>
              <w:t>  </w:t>
            </w:r>
            <w:r>
              <w:rPr>
                <w:rFonts w:ascii="Calibri (正文)" w:hAnsi="Calibri (正文)" w:cs="Calibri (正文)"/>
              </w:rPr>
              <w:t>株式會社</w:t>
            </w:r>
            <w:r>
              <w:rPr>
                <w:rFonts w:ascii="Calibri (正文)" w:hAnsi="Calibri (正文)" w:cs="Calibri (正文)"/>
              </w:rPr>
              <w:t xml:space="preserve"> Oriental Kingdom Group</w:t>
            </w:r>
            <w:r>
              <w:rPr>
                <w:rStyle w:val="affff5"/>
                <w:rFonts w:ascii="Calibri (正文)" w:eastAsia="SimSun" w:hAnsi="Calibri (正文)" w:cs="Calibri (正文)"/>
                <w:lang w:eastAsia="zh-CN"/>
              </w:rPr>
              <w:t xml:space="preserve">, </w:t>
            </w:r>
            <w:r>
              <w:rPr>
                <w:rStyle w:val="affff5"/>
                <w:rFonts w:ascii="Calibri (正文)" w:eastAsia="SimSun" w:hAnsi="Calibri (正文)" w:cs="Calibri (正文)" w:hint="eastAsia"/>
                <w:lang w:eastAsia="zh-CN"/>
              </w:rPr>
              <w:t>東京</w:t>
            </w:r>
          </w:p>
          <w:p w14:paraId="40966533" w14:textId="77777777" w:rsidR="006B5E4A" w:rsidRDefault="00293C59">
            <w:pPr>
              <w:pStyle w:val="a0"/>
            </w:pPr>
            <w:r>
              <w:t>參加軟銀旗下人形機器人Pepper的對企業開發</w:t>
            </w:r>
            <w:r>
              <w:rPr>
                <w:rFonts w:eastAsia="SimSun" w:hint="eastAsia"/>
                <w:lang w:eastAsia="zh-CN"/>
              </w:rPr>
              <w:t>項目</w:t>
            </w:r>
            <w:r>
              <w:t>,負責設計和執行Pepper管理系統和Pepper的軟件項目測試.</w:t>
            </w:r>
          </w:p>
        </w:tc>
      </w:tr>
      <w:tr w:rsidR="006B5E4A" w14:paraId="5BF9B7BD" w14:textId="77777777" w:rsidTr="00521120">
        <w:trPr>
          <w:trHeight w:val="3854"/>
        </w:trPr>
        <w:tc>
          <w:tcPr>
            <w:tcW w:w="925" w:type="pct"/>
          </w:tcPr>
          <w:p w14:paraId="16E10F92" w14:textId="77777777" w:rsidR="006B5E4A" w:rsidRDefault="00293C59">
            <w:pPr>
              <w:pStyle w:val="aff0"/>
            </w:pPr>
            <w:r>
              <w:rPr>
                <w:rFonts w:eastAsia="SimSun" w:hint="eastAsia"/>
                <w:lang w:eastAsia="zh-CN"/>
              </w:rPr>
              <w:t>2015.10</w:t>
            </w:r>
            <w:r>
              <w:t>-</w:t>
            </w:r>
            <w:r>
              <w:rPr>
                <w:rFonts w:eastAsia="SimSun" w:hint="eastAsia"/>
                <w:lang w:eastAsia="zh-CN"/>
              </w:rPr>
              <w:t>2018.05</w:t>
            </w:r>
          </w:p>
        </w:tc>
        <w:tc>
          <w:tcPr>
            <w:tcW w:w="4075" w:type="pct"/>
          </w:tcPr>
          <w:p w14:paraId="531F202A" w14:textId="77777777" w:rsidR="006B5E4A" w:rsidRDefault="00293C59">
            <w:r>
              <w:t>大數據工程師,</w:t>
            </w:r>
            <w:r>
              <w:rPr>
                <w:rFonts w:ascii="Calibri (正文)" w:hAnsi="Calibri (正文)" w:cs="Calibri (正文)"/>
              </w:rPr>
              <w:t>  </w:t>
            </w:r>
            <w:r>
              <w:rPr>
                <w:rStyle w:val="affff5"/>
                <w:rFonts w:ascii="Calibri (正文)" w:eastAsia="SimSun" w:hAnsi="Calibri (正文)" w:cs="Calibri (正文)" w:hint="eastAsia"/>
                <w:lang w:eastAsia="zh-CN"/>
              </w:rPr>
              <w:t>辣媽幫科技有限公司</w:t>
            </w:r>
            <w:r>
              <w:rPr>
                <w:rStyle w:val="affff5"/>
                <w:rFonts w:ascii="Calibri (正文)" w:eastAsia="SimSun" w:hAnsi="Calibri (正文)" w:cs="Calibri (正文)"/>
                <w:lang w:eastAsia="zh-CN"/>
              </w:rPr>
              <w:t xml:space="preserve">, </w:t>
            </w:r>
            <w:r>
              <w:rPr>
                <w:rStyle w:val="affff5"/>
                <w:rFonts w:ascii="Calibri (正文)" w:eastAsia="SimSun" w:hAnsi="Calibri (正文)" w:cs="Calibri (正文)" w:hint="eastAsia"/>
                <w:lang w:eastAsia="zh-CN"/>
              </w:rPr>
              <w:t>深圳</w:t>
            </w:r>
          </w:p>
          <w:p w14:paraId="6C21DA13" w14:textId="77777777" w:rsidR="006B5E4A" w:rsidRDefault="00293C59">
            <w:pPr>
              <w:pStyle w:val="a0"/>
              <w:numPr>
                <w:ilvl w:val="0"/>
                <w:numId w:val="0"/>
              </w:numPr>
            </w:pPr>
            <w:r>
              <w:t>辣媽幫app是中國最大的母嬰社交媒體之一.</w:t>
            </w:r>
          </w:p>
          <w:p w14:paraId="69B7FD8A" w14:textId="77777777" w:rsidR="006B5E4A" w:rsidRDefault="00293C59">
            <w:pPr>
              <w:pStyle w:val="a0"/>
              <w:numPr>
                <w:ilvl w:val="0"/>
                <w:numId w:val="0"/>
              </w:numPr>
              <w:rPr>
                <w:lang w:eastAsia="zh-CN"/>
              </w:rPr>
            </w:pPr>
            <w:r>
              <w:rPr>
                <w:lang w:eastAsia="zh-CN"/>
              </w:rPr>
              <w:t>除辣媽幫app外,公司還運營孕期伴侶,辣媽幫商城,辣妈帮U选3款app.作為一家用戶快速增長的獨角獸企業,</w:t>
            </w:r>
          </w:p>
          <w:p w14:paraId="5286940A" w14:textId="77777777" w:rsidR="006B5E4A" w:rsidRDefault="00293C59">
            <w:pPr>
              <w:pStyle w:val="a0"/>
              <w:numPr>
                <w:ilvl w:val="0"/>
                <w:numId w:val="0"/>
              </w:numPr>
            </w:pPr>
            <w:r>
              <w:t>辣媽幫面臨數據量的快速增長以及如何用好數據的挑戰.</w:t>
            </w:r>
          </w:p>
          <w:p w14:paraId="0FEA159C" w14:textId="77777777" w:rsidR="006B5E4A" w:rsidRDefault="00293C59">
            <w:pPr>
              <w:pStyle w:val="a0"/>
              <w:numPr>
                <w:ilvl w:val="0"/>
                <w:numId w:val="0"/>
              </w:numPr>
            </w:pPr>
            <w:r>
              <w:t>數據組導入了新的數據倉庫以應對數據增長,開發了數據平台為公司各部門提供數據展示.</w:t>
            </w:r>
          </w:p>
          <w:p w14:paraId="224BAA36" w14:textId="77777777" w:rsidR="006B5E4A" w:rsidRDefault="00293C59">
            <w:pPr>
              <w:pStyle w:val="a0"/>
            </w:pPr>
            <w:r>
              <w:t>因應臨時數據需求,每年提供超過2000份數據提取彙報紀錄.</w:t>
            </w:r>
          </w:p>
          <w:p w14:paraId="4BCD975C" w14:textId="77777777" w:rsidR="006B5E4A" w:rsidRDefault="00293C59">
            <w:pPr>
              <w:pStyle w:val="a0"/>
            </w:pPr>
            <w:r>
              <w:t>在數據組內共同開發了OSS系統作為日常數據統計指標計算和展示,為公司內多個部門提供數據支持.</w:t>
            </w:r>
          </w:p>
          <w:p w14:paraId="293471AD" w14:textId="77777777" w:rsidR="006B5E4A" w:rsidRDefault="00293C59">
            <w:pPr>
              <w:pStyle w:val="a0"/>
            </w:pPr>
            <w:r>
              <w:t xml:space="preserve">通過建立用戶畫像分析,A/B Test技術,為公司的用戶開發策略,數據驅動開發提供了數據決策支持. </w:t>
            </w:r>
          </w:p>
        </w:tc>
      </w:tr>
      <w:tr w:rsidR="006B5E4A" w14:paraId="611C24C0" w14:textId="77777777" w:rsidTr="00521120">
        <w:tc>
          <w:tcPr>
            <w:tcW w:w="925" w:type="pct"/>
          </w:tcPr>
          <w:p w14:paraId="160AA8DA" w14:textId="77777777" w:rsidR="006B5E4A" w:rsidRDefault="00293C59">
            <w:pPr>
              <w:pStyle w:val="aff0"/>
            </w:pPr>
            <w:r>
              <w:rPr>
                <w:rFonts w:eastAsia="SimSun" w:hint="eastAsia"/>
                <w:lang w:eastAsia="zh-CN"/>
              </w:rPr>
              <w:t>2014.04</w:t>
            </w:r>
            <w:r>
              <w:t>-</w:t>
            </w:r>
            <w:r>
              <w:rPr>
                <w:rFonts w:eastAsia="SimSun" w:hint="eastAsia"/>
                <w:lang w:eastAsia="zh-CN"/>
              </w:rPr>
              <w:t>2015.09</w:t>
            </w:r>
          </w:p>
        </w:tc>
        <w:tc>
          <w:tcPr>
            <w:tcW w:w="4075" w:type="pct"/>
          </w:tcPr>
          <w:p w14:paraId="31FC68D8" w14:textId="77777777" w:rsidR="006B5E4A" w:rsidRDefault="00293C59">
            <w:r>
              <w:rPr>
                <w:rFonts w:eastAsia="SimSun" w:hint="eastAsia"/>
                <w:lang w:eastAsia="zh-CN"/>
              </w:rPr>
              <w:t>系統工程師</w:t>
            </w:r>
            <w:r>
              <w:t>,</w:t>
            </w:r>
            <w:r>
              <w:rPr>
                <w:rFonts w:ascii="Calibri (正文)" w:hAnsi="Calibri (正文)" w:cs="Calibri (正文)"/>
              </w:rPr>
              <w:t>  </w:t>
            </w:r>
            <w:r>
              <w:rPr>
                <w:rStyle w:val="affff5"/>
                <w:rFonts w:ascii="Calibri (正文)" w:eastAsia="SimSun" w:hAnsi="Calibri (正文)" w:cs="Calibri (正文)" w:hint="eastAsia"/>
                <w:lang w:eastAsia="zh-CN"/>
              </w:rPr>
              <w:t>株式會社</w:t>
            </w:r>
            <w:r>
              <w:rPr>
                <w:rStyle w:val="affff5"/>
                <w:rFonts w:ascii="Calibri (正文)" w:eastAsia="SimSun" w:hAnsi="Calibri (正文)" w:cs="Calibri (正文)"/>
                <w:lang w:eastAsia="zh-CN"/>
              </w:rPr>
              <w:t>Lino-</w:t>
            </w:r>
            <w:r>
              <w:rPr>
                <w:rStyle w:val="affff5"/>
                <w:rFonts w:ascii="Calibri (正文)" w:eastAsia="SimSun" w:hAnsi="Calibri (正文)" w:cs="Calibri (正文)" w:hint="eastAsia"/>
                <w:lang w:eastAsia="zh-CN"/>
              </w:rPr>
              <w:t>a</w:t>
            </w:r>
            <w:r>
              <w:rPr>
                <w:rStyle w:val="affff5"/>
                <w:rFonts w:ascii="Calibri (正文)" w:eastAsia="SimSun" w:hAnsi="Calibri (正文)" w:cs="Calibri (正文)"/>
                <w:lang w:eastAsia="zh-CN"/>
              </w:rPr>
              <w:t xml:space="preserve"> </w:t>
            </w:r>
            <w:r>
              <w:rPr>
                <w:rStyle w:val="affff5"/>
                <w:rFonts w:ascii="Calibri (正文)" w:eastAsia="SimSun" w:hAnsi="Calibri (正文)" w:cs="Calibri (正文)" w:hint="eastAsia"/>
                <w:lang w:eastAsia="zh-CN"/>
              </w:rPr>
              <w:t>京都</w:t>
            </w:r>
          </w:p>
          <w:p w14:paraId="3B4F0268" w14:textId="77777777" w:rsidR="006B5E4A" w:rsidRDefault="00293C59">
            <w:pPr>
              <w:pStyle w:val="a0"/>
            </w:pPr>
            <w:r>
              <w:t>用WordPress開發了面向遊客的多語言多機種對應旅遊資訊系統平台,為下田市觀光協會,彥根市觀光協會提供服務.</w:t>
            </w:r>
          </w:p>
        </w:tc>
      </w:tr>
      <w:tr w:rsidR="006B5E4A" w14:paraId="799A9385" w14:textId="77777777" w:rsidTr="00521120">
        <w:trPr>
          <w:trHeight w:val="404"/>
        </w:trPr>
        <w:tc>
          <w:tcPr>
            <w:tcW w:w="925" w:type="pct"/>
          </w:tcPr>
          <w:p w14:paraId="0FBAB2D8" w14:textId="77777777" w:rsidR="006B5E4A" w:rsidRDefault="00293C59">
            <w:pPr>
              <w:pStyle w:val="aff0"/>
              <w:rPr>
                <w:lang w:eastAsia="zh-CN"/>
              </w:rPr>
            </w:pPr>
            <w:r>
              <w:rPr>
                <w:rFonts w:eastAsia="SimSun" w:hint="eastAsia"/>
                <w:lang w:eastAsia="zh-CN"/>
              </w:rPr>
              <w:t>2008.10</w:t>
            </w:r>
            <w:r>
              <w:t>-</w:t>
            </w:r>
            <w:r>
              <w:rPr>
                <w:rFonts w:eastAsia="SimSun" w:hint="eastAsia"/>
                <w:lang w:eastAsia="zh-CN"/>
              </w:rPr>
              <w:t>2009.09</w:t>
            </w:r>
          </w:p>
        </w:tc>
        <w:tc>
          <w:tcPr>
            <w:tcW w:w="4075" w:type="pct"/>
          </w:tcPr>
          <w:p w14:paraId="086BBAD3" w14:textId="77777777" w:rsidR="006B5E4A" w:rsidRDefault="00293C59">
            <w:r>
              <w:rPr>
                <w:rFonts w:eastAsia="SimSun" w:hint="eastAsia"/>
                <w:lang w:eastAsia="zh-CN"/>
              </w:rPr>
              <w:t>剪輯師</w:t>
            </w:r>
            <w:r>
              <w:t>,  </w:t>
            </w:r>
            <w:r>
              <w:rPr>
                <w:rStyle w:val="affff5"/>
                <w:rFonts w:ascii="Calibri (正文)" w:eastAsia="SimSun" w:hAnsi="Calibri (正文)" w:cs="Calibri (正文)" w:hint="eastAsia"/>
                <w:lang w:eastAsia="zh-CN"/>
              </w:rPr>
              <w:t>遠目影視有限公司</w:t>
            </w:r>
            <w:r>
              <w:rPr>
                <w:rStyle w:val="affff5"/>
                <w:rFonts w:ascii="Calibri (正文)" w:eastAsia="SimSun" w:hAnsi="Calibri (正文)" w:cs="Calibri (正文)"/>
                <w:lang w:eastAsia="zh-CN"/>
              </w:rPr>
              <w:t xml:space="preserve">, </w:t>
            </w:r>
            <w:r>
              <w:rPr>
                <w:rStyle w:val="affff5"/>
                <w:rFonts w:ascii="Calibri (正文)" w:eastAsia="SimSun" w:hAnsi="Calibri (正文)" w:cs="Calibri (正文)" w:hint="eastAsia"/>
                <w:lang w:eastAsia="zh-CN"/>
              </w:rPr>
              <w:t>珠海</w:t>
            </w:r>
          </w:p>
          <w:p w14:paraId="27EAE687" w14:textId="77777777" w:rsidR="006B5E4A" w:rsidRDefault="00293C59">
            <w:pPr>
              <w:pStyle w:val="a0"/>
            </w:pPr>
            <w:r>
              <w:t>負責公司承接的廣告視頻和電視節目的後期剪輯.</w:t>
            </w:r>
          </w:p>
        </w:tc>
      </w:tr>
    </w:tbl>
    <w:p w14:paraId="3A1A4449" w14:textId="3C6EDEFE" w:rsidR="00470A79" w:rsidRDefault="00470A79">
      <w:pPr>
        <w:spacing w:after="0"/>
        <w:ind w:right="0"/>
      </w:pPr>
    </w:p>
    <w:p w14:paraId="046D930A" w14:textId="77777777" w:rsidR="00470A79" w:rsidRDefault="00470A79">
      <w:pPr>
        <w:spacing w:after="0"/>
        <w:ind w:right="0"/>
      </w:pPr>
      <w:r>
        <w:br w:type="page"/>
      </w:r>
    </w:p>
    <w:p w14:paraId="11C7E37D" w14:textId="77777777" w:rsidR="006B5E4A" w:rsidRPr="00470A79" w:rsidRDefault="006B5E4A">
      <w:pPr>
        <w:spacing w:after="0"/>
        <w:ind w:right="0"/>
      </w:pPr>
    </w:p>
    <w:p w14:paraId="1CBA7ED0" w14:textId="77777777" w:rsidR="006B5E4A" w:rsidRDefault="00293C59">
      <w:pPr>
        <w:pStyle w:val="1"/>
      </w:pPr>
      <w:r>
        <w:rPr>
          <w:rFonts w:hint="eastAsia"/>
          <w:lang w:eastAsia="zh-CN"/>
        </w:rPr>
        <w:t>學歷</w:t>
      </w:r>
      <w:r>
        <w:rPr>
          <w:rFonts w:hint="eastAsia"/>
          <w:lang w:eastAsia="zh-CN"/>
        </w:rPr>
        <w:t xml:space="preserve"> </w:t>
      </w:r>
      <w:sdt>
        <w:sdtPr>
          <w:alias w:val="Education heading:"/>
          <w:tag w:val="Education heading:"/>
          <w:id w:val="989682148"/>
          <w:placeholder>
            <w:docPart w:val="{4290aeba-d505-433a-ae2c-b24b7c9dde5c}"/>
          </w:placeholder>
          <w:temporary/>
          <w:showingPlcHdr/>
          <w15:appearance w15:val="hidden"/>
        </w:sdtPr>
        <w:sdtEndPr/>
        <w:sdtContent>
          <w:r>
            <w:t>Education</w:t>
          </w:r>
        </w:sdtContent>
      </w:sdt>
    </w:p>
    <w:tbl>
      <w:tblPr>
        <w:tblStyle w:val="ResumeTable"/>
        <w:tblW w:w="5000" w:type="pct"/>
        <w:tblLook w:val="04A0" w:firstRow="1" w:lastRow="0" w:firstColumn="1" w:lastColumn="0" w:noHBand="0" w:noVBand="1"/>
        <w:tblDescription w:val="Education table"/>
      </w:tblPr>
      <w:tblGrid>
        <w:gridCol w:w="1678"/>
        <w:gridCol w:w="7394"/>
      </w:tblGrid>
      <w:tr w:rsidR="006B5E4A" w14:paraId="2227749E"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399FA052" w14:textId="77777777" w:rsidR="006B5E4A" w:rsidRDefault="00293C59">
            <w:pPr>
              <w:pStyle w:val="aff0"/>
            </w:pPr>
            <w:r>
              <w:rPr>
                <w:rFonts w:eastAsia="SimSun" w:hint="eastAsia"/>
                <w:lang w:eastAsia="zh-CN"/>
              </w:rPr>
              <w:t>2012.04</w:t>
            </w:r>
            <w:r>
              <w:t>-</w:t>
            </w:r>
            <w:r>
              <w:rPr>
                <w:rFonts w:eastAsia="SimSun" w:hint="eastAsia"/>
                <w:lang w:eastAsia="zh-CN"/>
              </w:rPr>
              <w:t>2014.03</w:t>
            </w:r>
          </w:p>
        </w:tc>
        <w:tc>
          <w:tcPr>
            <w:tcW w:w="4074" w:type="pct"/>
          </w:tcPr>
          <w:p w14:paraId="3BD62A74" w14:textId="77777777" w:rsidR="006B5E4A" w:rsidRDefault="00293C59">
            <w:pPr>
              <w:rPr>
                <w:rFonts w:eastAsia="SimSun"/>
                <w:lang w:eastAsia="zh-CN"/>
              </w:rPr>
            </w:pPr>
            <w:r>
              <w:rPr>
                <w:rFonts w:eastAsia="SimSun" w:hint="eastAsia"/>
                <w:lang w:eastAsia="zh-CN"/>
              </w:rPr>
              <w:t>經濟學</w:t>
            </w:r>
            <w:r>
              <w:rPr>
                <w:rFonts w:eastAsia="SimSun" w:hint="eastAsia"/>
                <w:lang w:eastAsia="zh-CN"/>
              </w:rPr>
              <w:t xml:space="preserve">  </w:t>
            </w:r>
            <w:r>
              <w:rPr>
                <w:rFonts w:eastAsia="SimSun" w:hint="eastAsia"/>
                <w:lang w:eastAsia="zh-CN"/>
              </w:rPr>
              <w:t>碩士</w:t>
            </w:r>
            <w:r>
              <w:t>,</w:t>
            </w:r>
            <w:r>
              <w:rPr>
                <w:rFonts w:eastAsia="SimSun" w:hint="eastAsia"/>
                <w:lang w:eastAsia="zh-CN"/>
              </w:rPr>
              <w:t xml:space="preserve">    </w:t>
            </w:r>
            <w:r>
              <w:rPr>
                <w:rFonts w:eastAsia="SimSun" w:hint="eastAsia"/>
                <w:lang w:eastAsia="zh-CN"/>
              </w:rPr>
              <w:t>日本</w:t>
            </w:r>
            <w:r>
              <w:t>, </w:t>
            </w:r>
            <w:r>
              <w:rPr>
                <w:rFonts w:eastAsia="SimSun" w:hint="eastAsia"/>
                <w:lang w:eastAsia="zh-CN"/>
              </w:rPr>
              <w:t xml:space="preserve">         </w:t>
            </w:r>
            <w:r>
              <w:rPr>
                <w:rStyle w:val="affff5"/>
                <w:rFonts w:eastAsia="SimSun" w:hint="eastAsia"/>
                <w:lang w:eastAsia="zh-CN"/>
              </w:rPr>
              <w:t>大阪大學</w:t>
            </w:r>
          </w:p>
        </w:tc>
      </w:tr>
      <w:tr w:rsidR="006B5E4A" w14:paraId="58FCA028"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5EB18805" w14:textId="77777777" w:rsidR="006B5E4A" w:rsidRDefault="00293C59">
            <w:pPr>
              <w:pStyle w:val="aff0"/>
            </w:pPr>
            <w:r>
              <w:rPr>
                <w:rFonts w:eastAsia="SimSun" w:hint="eastAsia"/>
                <w:lang w:eastAsia="zh-CN"/>
              </w:rPr>
              <w:t>2010.10</w:t>
            </w:r>
            <w:r>
              <w:t>-</w:t>
            </w:r>
            <w:r>
              <w:rPr>
                <w:rFonts w:eastAsia="SimSun" w:hint="eastAsia"/>
                <w:lang w:eastAsia="zh-CN"/>
              </w:rPr>
              <w:t>2011.09</w:t>
            </w:r>
          </w:p>
        </w:tc>
        <w:tc>
          <w:tcPr>
            <w:tcW w:w="4074" w:type="pct"/>
          </w:tcPr>
          <w:p w14:paraId="5BBC119D" w14:textId="77777777" w:rsidR="006B5E4A" w:rsidRDefault="00293C59">
            <w:pPr>
              <w:rPr>
                <w:rFonts w:eastAsia="SimSun"/>
                <w:lang w:eastAsia="zh-CN"/>
              </w:rPr>
            </w:pPr>
            <w:r>
              <w:rPr>
                <w:rFonts w:eastAsia="SimSun" w:hint="eastAsia"/>
                <w:lang w:eastAsia="zh-CN"/>
              </w:rPr>
              <w:t>畢業</w:t>
            </w:r>
            <w:r>
              <w:t>,</w:t>
            </w:r>
            <w:r>
              <w:rPr>
                <w:rFonts w:eastAsia="SimSun" w:hint="eastAsia"/>
                <w:lang w:eastAsia="zh-CN"/>
              </w:rPr>
              <w:t xml:space="preserve">                   </w:t>
            </w:r>
            <w:r>
              <w:rPr>
                <w:rFonts w:eastAsia="SimSun" w:hint="eastAsia"/>
                <w:lang w:eastAsia="zh-CN"/>
              </w:rPr>
              <w:t>日本</w:t>
            </w:r>
            <w:r>
              <w:t>, </w:t>
            </w:r>
            <w:r>
              <w:rPr>
                <w:rFonts w:eastAsia="SimSun" w:hint="eastAsia"/>
                <w:lang w:eastAsia="zh-CN"/>
              </w:rPr>
              <w:t xml:space="preserve">         </w:t>
            </w:r>
            <w:r>
              <w:rPr>
                <w:rStyle w:val="affff5"/>
                <w:rFonts w:eastAsia="SimSun" w:hint="eastAsia"/>
                <w:lang w:eastAsia="zh-CN"/>
              </w:rPr>
              <w:t>國書日本語學校</w:t>
            </w:r>
          </w:p>
        </w:tc>
      </w:tr>
      <w:tr w:rsidR="006B5E4A" w14:paraId="764F7286"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6E98FC7D" w14:textId="77777777" w:rsidR="006B5E4A" w:rsidRDefault="00293C59">
            <w:pPr>
              <w:pStyle w:val="aff0"/>
            </w:pPr>
            <w:r>
              <w:rPr>
                <w:rFonts w:eastAsia="SimSun" w:hint="eastAsia"/>
                <w:lang w:eastAsia="zh-CN"/>
              </w:rPr>
              <w:t>2004.09</w:t>
            </w:r>
            <w:r>
              <w:t>-</w:t>
            </w:r>
            <w:r>
              <w:rPr>
                <w:rFonts w:eastAsia="SimSun" w:hint="eastAsia"/>
                <w:lang w:eastAsia="zh-CN"/>
              </w:rPr>
              <w:t>2008.07</w:t>
            </w:r>
          </w:p>
        </w:tc>
        <w:tc>
          <w:tcPr>
            <w:tcW w:w="4074" w:type="pct"/>
          </w:tcPr>
          <w:p w14:paraId="7E1B3F11" w14:textId="77777777" w:rsidR="006B5E4A" w:rsidRDefault="00293C59">
            <w:pPr>
              <w:rPr>
                <w:rFonts w:eastAsia="SimSun"/>
                <w:lang w:eastAsia="zh-CN"/>
              </w:rPr>
            </w:pPr>
            <w:r>
              <w:rPr>
                <w:rFonts w:eastAsia="SimSun" w:hint="eastAsia"/>
                <w:lang w:eastAsia="zh-CN"/>
              </w:rPr>
              <w:t>傳播學</w:t>
            </w:r>
            <w:r>
              <w:rPr>
                <w:rFonts w:eastAsia="SimSun" w:hint="eastAsia"/>
                <w:lang w:eastAsia="zh-CN"/>
              </w:rPr>
              <w:t xml:space="preserve">   </w:t>
            </w:r>
            <w:r>
              <w:rPr>
                <w:rFonts w:eastAsia="SimSun" w:hint="eastAsia"/>
                <w:lang w:eastAsia="zh-CN"/>
              </w:rPr>
              <w:t>本科</w:t>
            </w:r>
            <w:r>
              <w:t>, </w:t>
            </w:r>
            <w:r>
              <w:rPr>
                <w:rFonts w:eastAsia="SimSun" w:hint="eastAsia"/>
                <w:lang w:eastAsia="zh-CN"/>
              </w:rPr>
              <w:t xml:space="preserve"> </w:t>
            </w:r>
            <w:r>
              <w:rPr>
                <w:rFonts w:eastAsia="SimSun" w:hint="eastAsia"/>
                <w:lang w:eastAsia="zh-CN"/>
              </w:rPr>
              <w:t>中國</w:t>
            </w:r>
            <w:r>
              <w:t>, </w:t>
            </w:r>
            <w:r>
              <w:rPr>
                <w:rFonts w:eastAsia="SimSun" w:hint="eastAsia"/>
                <w:lang w:eastAsia="zh-CN"/>
              </w:rPr>
              <w:t xml:space="preserve">         </w:t>
            </w:r>
            <w:r>
              <w:rPr>
                <w:rStyle w:val="affff5"/>
                <w:rFonts w:eastAsia="SimSun" w:hint="eastAsia"/>
                <w:lang w:eastAsia="zh-CN"/>
              </w:rPr>
              <w:t>華南理工大學</w:t>
            </w:r>
          </w:p>
        </w:tc>
      </w:tr>
    </w:tbl>
    <w:p w14:paraId="60E9688D" w14:textId="77777777" w:rsidR="006B5E4A" w:rsidRDefault="006B5E4A"/>
    <w:p w14:paraId="755CDC62" w14:textId="77777777" w:rsidR="006B5E4A" w:rsidRDefault="00293C59">
      <w:pPr>
        <w:pStyle w:val="1"/>
        <w:rPr>
          <w:lang w:eastAsia="zh-CN"/>
        </w:rPr>
      </w:pPr>
      <w:r>
        <w:t>资格证书</w:t>
      </w:r>
      <w:r>
        <w:t>CERTIFICATION</w:t>
      </w:r>
      <w:r>
        <w:rPr>
          <w:rFonts w:hint="eastAsia"/>
          <w:lang w:eastAsia="zh-CN"/>
        </w:rPr>
        <w:t>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6B5E4A" w14:paraId="300C33C0"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067FA2C7" w14:textId="77777777" w:rsidR="006B5E4A" w:rsidRDefault="00293C59">
            <w:r>
              <w:t>Java SE8 Gold</w:t>
            </w:r>
          </w:p>
          <w:p w14:paraId="6994537A" w14:textId="77777777" w:rsidR="006B5E4A" w:rsidRDefault="00293C59">
            <w:r>
              <w:t>Linux Professional Institute Certification LPIC-1</w:t>
            </w:r>
          </w:p>
          <w:p w14:paraId="7A536F72" w14:textId="77777777" w:rsidR="006B5E4A" w:rsidRDefault="00293C59">
            <w:r>
              <w:t>AWS Solution Architect Associate</w:t>
            </w:r>
          </w:p>
          <w:p w14:paraId="6DE7597A" w14:textId="77777777" w:rsidR="006B5E4A" w:rsidRDefault="00293C59">
            <w:r>
              <w:t>Python Engineer Certification</w:t>
            </w:r>
          </w:p>
          <w:p w14:paraId="5F60A144" w14:textId="77777777" w:rsidR="006B5E4A" w:rsidRDefault="00293C59">
            <w:r>
              <w:t>Abbyy FC 12 Solution Architect Certification Advanced</w:t>
            </w:r>
          </w:p>
          <w:p w14:paraId="1917A8F6" w14:textId="77777777" w:rsidR="006B5E4A" w:rsidRDefault="00293C59">
            <w:r>
              <w:t>IT Passport</w:t>
            </w:r>
          </w:p>
          <w:p w14:paraId="3BB9B77D" w14:textId="77777777" w:rsidR="006B5E4A" w:rsidRDefault="00293C59">
            <w:pPr>
              <w:rPr>
                <w:rFonts w:eastAsia="SimSun"/>
                <w:b/>
                <w:bCs/>
                <w:lang w:eastAsia="zh-CN"/>
              </w:rPr>
            </w:pPr>
            <w:r>
              <w:t>Google Analytics Advanced</w:t>
            </w:r>
          </w:p>
          <w:p w14:paraId="5EC1133F" w14:textId="77777777" w:rsidR="006B5E4A" w:rsidRDefault="006B5E4A"/>
        </w:tc>
      </w:tr>
    </w:tbl>
    <w:p w14:paraId="5F2A1AC0" w14:textId="77777777" w:rsidR="006B5E4A" w:rsidRDefault="006B5E4A">
      <w:pPr>
        <w:spacing w:after="0"/>
        <w:ind w:right="0"/>
      </w:pPr>
    </w:p>
    <w:p w14:paraId="6D5114F5" w14:textId="77777777" w:rsidR="006B5E4A" w:rsidRDefault="006B5E4A">
      <w:pPr>
        <w:spacing w:after="0"/>
        <w:ind w:right="0"/>
      </w:pPr>
    </w:p>
    <w:sectPr w:rsidR="006B5E4A">
      <w:footerReference w:type="default" r:id="rId11"/>
      <w:pgSz w:w="12240" w:h="15839"/>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0F6A" w14:textId="77777777" w:rsidR="00553102" w:rsidRDefault="00553102">
      <w:pPr>
        <w:spacing w:after="0"/>
      </w:pPr>
      <w:r>
        <w:separator/>
      </w:r>
    </w:p>
  </w:endnote>
  <w:endnote w:type="continuationSeparator" w:id="0">
    <w:p w14:paraId="0236D564" w14:textId="77777777" w:rsidR="00553102" w:rsidRDefault="005531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250F" w14:textId="77777777" w:rsidR="006B5E4A" w:rsidRDefault="00293C59">
    <w:pPr>
      <w:pStyle w:val="aff6"/>
    </w:pPr>
    <w:r>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2A83" w14:textId="77777777" w:rsidR="00553102" w:rsidRDefault="00553102">
      <w:pPr>
        <w:spacing w:after="0"/>
      </w:pPr>
      <w:r>
        <w:separator/>
      </w:r>
    </w:p>
  </w:footnote>
  <w:footnote w:type="continuationSeparator" w:id="0">
    <w:p w14:paraId="64CDD798" w14:textId="77777777" w:rsidR="00553102" w:rsidRDefault="005531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6AA34FC1"/>
    <w:multiLevelType w:val="multilevel"/>
    <w:tmpl w:val="6AA34FC1"/>
    <w:lvl w:ilvl="0">
      <w:start w:val="1"/>
      <w:numFmt w:val="bullet"/>
      <w:pStyle w:val="a0"/>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1C1983"/>
    <w:rsid w:val="00011D77"/>
    <w:rsid w:val="000C0CA7"/>
    <w:rsid w:val="000C7CB0"/>
    <w:rsid w:val="000F2762"/>
    <w:rsid w:val="00126049"/>
    <w:rsid w:val="0014523F"/>
    <w:rsid w:val="00254924"/>
    <w:rsid w:val="002563E8"/>
    <w:rsid w:val="00260D3F"/>
    <w:rsid w:val="00293C59"/>
    <w:rsid w:val="002F2F9D"/>
    <w:rsid w:val="0037408F"/>
    <w:rsid w:val="0045485A"/>
    <w:rsid w:val="00470A79"/>
    <w:rsid w:val="004827F9"/>
    <w:rsid w:val="00521120"/>
    <w:rsid w:val="00526C73"/>
    <w:rsid w:val="00553102"/>
    <w:rsid w:val="00650306"/>
    <w:rsid w:val="00693B17"/>
    <w:rsid w:val="006B5E4A"/>
    <w:rsid w:val="007131FE"/>
    <w:rsid w:val="00762CE4"/>
    <w:rsid w:val="00797C46"/>
    <w:rsid w:val="00843164"/>
    <w:rsid w:val="0085120C"/>
    <w:rsid w:val="00854E7D"/>
    <w:rsid w:val="008551F7"/>
    <w:rsid w:val="008A74DF"/>
    <w:rsid w:val="008B1B86"/>
    <w:rsid w:val="008B5DC0"/>
    <w:rsid w:val="00931654"/>
    <w:rsid w:val="00931FF4"/>
    <w:rsid w:val="0097086F"/>
    <w:rsid w:val="009B1929"/>
    <w:rsid w:val="00A82DCC"/>
    <w:rsid w:val="00B52800"/>
    <w:rsid w:val="00C02E26"/>
    <w:rsid w:val="00C067C5"/>
    <w:rsid w:val="00C37D8E"/>
    <w:rsid w:val="00CC05D9"/>
    <w:rsid w:val="00CD7582"/>
    <w:rsid w:val="00D0020C"/>
    <w:rsid w:val="00D06E8C"/>
    <w:rsid w:val="00D568D3"/>
    <w:rsid w:val="00D65641"/>
    <w:rsid w:val="00D81F4E"/>
    <w:rsid w:val="00E04FC8"/>
    <w:rsid w:val="00E42361"/>
    <w:rsid w:val="00E76367"/>
    <w:rsid w:val="00F25533"/>
    <w:rsid w:val="00F6077F"/>
    <w:rsid w:val="00F63B5F"/>
    <w:rsid w:val="00FB6A24"/>
    <w:rsid w:val="01BB5A85"/>
    <w:rsid w:val="02475463"/>
    <w:rsid w:val="04114239"/>
    <w:rsid w:val="04465B90"/>
    <w:rsid w:val="07F24004"/>
    <w:rsid w:val="089D66E0"/>
    <w:rsid w:val="09A624C1"/>
    <w:rsid w:val="09BF7412"/>
    <w:rsid w:val="0AA23724"/>
    <w:rsid w:val="0AAC3D69"/>
    <w:rsid w:val="0C3546AB"/>
    <w:rsid w:val="0C7429B4"/>
    <w:rsid w:val="0CA25DAC"/>
    <w:rsid w:val="1072615C"/>
    <w:rsid w:val="10FD60D3"/>
    <w:rsid w:val="118E6D12"/>
    <w:rsid w:val="14613F13"/>
    <w:rsid w:val="15910312"/>
    <w:rsid w:val="15B11221"/>
    <w:rsid w:val="16F615E1"/>
    <w:rsid w:val="172B6986"/>
    <w:rsid w:val="1C6010F7"/>
    <w:rsid w:val="1C937C6A"/>
    <w:rsid w:val="1CE55E67"/>
    <w:rsid w:val="20263151"/>
    <w:rsid w:val="229E5DEF"/>
    <w:rsid w:val="252717F0"/>
    <w:rsid w:val="27964B9D"/>
    <w:rsid w:val="28B40580"/>
    <w:rsid w:val="28FE1FE0"/>
    <w:rsid w:val="295E6B72"/>
    <w:rsid w:val="2A027E45"/>
    <w:rsid w:val="2AC14721"/>
    <w:rsid w:val="2BE068E0"/>
    <w:rsid w:val="2C006E5D"/>
    <w:rsid w:val="2CA86634"/>
    <w:rsid w:val="2D22764F"/>
    <w:rsid w:val="2D297497"/>
    <w:rsid w:val="2F1C1983"/>
    <w:rsid w:val="2F83185C"/>
    <w:rsid w:val="300A479D"/>
    <w:rsid w:val="322D6EA2"/>
    <w:rsid w:val="325912B3"/>
    <w:rsid w:val="32A379BA"/>
    <w:rsid w:val="335535E5"/>
    <w:rsid w:val="33D508EE"/>
    <w:rsid w:val="35391CE5"/>
    <w:rsid w:val="3542654B"/>
    <w:rsid w:val="37584B00"/>
    <w:rsid w:val="3B1D62FF"/>
    <w:rsid w:val="3B7F12F6"/>
    <w:rsid w:val="3CDF60CE"/>
    <w:rsid w:val="3DC05B84"/>
    <w:rsid w:val="3DD624D6"/>
    <w:rsid w:val="3FB33646"/>
    <w:rsid w:val="3FD1288F"/>
    <w:rsid w:val="405326C2"/>
    <w:rsid w:val="435E553B"/>
    <w:rsid w:val="449326AB"/>
    <w:rsid w:val="44AA0E90"/>
    <w:rsid w:val="46DF6BF1"/>
    <w:rsid w:val="4700492A"/>
    <w:rsid w:val="48DB78B8"/>
    <w:rsid w:val="495A00F2"/>
    <w:rsid w:val="4ADB717D"/>
    <w:rsid w:val="4B2056B7"/>
    <w:rsid w:val="4C6B798C"/>
    <w:rsid w:val="4CBC41C0"/>
    <w:rsid w:val="4CF26625"/>
    <w:rsid w:val="4DA33EAB"/>
    <w:rsid w:val="4DB04E46"/>
    <w:rsid w:val="4E390F90"/>
    <w:rsid w:val="4E47647C"/>
    <w:rsid w:val="50776CB0"/>
    <w:rsid w:val="50906779"/>
    <w:rsid w:val="51074ED0"/>
    <w:rsid w:val="51ED6A79"/>
    <w:rsid w:val="52720BDA"/>
    <w:rsid w:val="52C73526"/>
    <w:rsid w:val="53085757"/>
    <w:rsid w:val="55C37BD9"/>
    <w:rsid w:val="57034496"/>
    <w:rsid w:val="582A59AA"/>
    <w:rsid w:val="5A951D88"/>
    <w:rsid w:val="61C0122B"/>
    <w:rsid w:val="64274B71"/>
    <w:rsid w:val="65FE21FE"/>
    <w:rsid w:val="660B3312"/>
    <w:rsid w:val="670C3F62"/>
    <w:rsid w:val="67B0620F"/>
    <w:rsid w:val="69FE3207"/>
    <w:rsid w:val="6B160FD3"/>
    <w:rsid w:val="6BCA6D6D"/>
    <w:rsid w:val="6C12533E"/>
    <w:rsid w:val="6C663512"/>
    <w:rsid w:val="6CEA750B"/>
    <w:rsid w:val="6DD175A9"/>
    <w:rsid w:val="6E4F30A5"/>
    <w:rsid w:val="6F911144"/>
    <w:rsid w:val="718445AA"/>
    <w:rsid w:val="73EA3D1E"/>
    <w:rsid w:val="74316D18"/>
    <w:rsid w:val="74AF5AA0"/>
    <w:rsid w:val="75773520"/>
    <w:rsid w:val="761E4F13"/>
    <w:rsid w:val="775342C9"/>
    <w:rsid w:val="77796B6B"/>
    <w:rsid w:val="7787319C"/>
    <w:rsid w:val="790A1A85"/>
    <w:rsid w:val="7BD62203"/>
    <w:rsid w:val="7C9C5B48"/>
    <w:rsid w:val="7D80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7DC3E"/>
  <w15:docId w15:val="{419DAF5D-F675-4D3C-BE03-F6B47729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1" w:uiPriority="3"/>
    <w:lsdException w:name="heading 2" w:uiPriority="3" w:unhideWhenUsed="1"/>
    <w:lsdException w:name="heading 3" w:semiHidden="1" w:uiPriority="3" w:unhideWhenUsed="1"/>
    <w:lsdException w:name="heading 4" w:semiHidden="1" w:uiPriority="3" w:unhideWhenUsed="1"/>
    <w:lsdException w:name="heading 5" w:semiHidden="1" w:uiPriority="3"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unhideWhenUsed="1"/>
    <w:lsdException w:name="List Number" w:uiPriority="8"/>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lsdException w:name="Salutation" w:semiHidden="1" w:unhideWhenUsed="1"/>
    <w:lsdException w:name="Date"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uiPriority="7" w:unhideWhenUsed="1"/>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qFormat="0"/>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1">
    <w:name w:val="Normal"/>
    <w:qFormat/>
    <w:pPr>
      <w:spacing w:after="100"/>
      <w:ind w:right="576"/>
    </w:pPr>
    <w:rPr>
      <w:rFonts w:asciiTheme="minorHAnsi" w:eastAsiaTheme="minorHAnsi" w:hAnsiTheme="minorHAnsi" w:cstheme="minorBidi"/>
      <w:color w:val="595959" w:themeColor="text1" w:themeTint="A6"/>
      <w:sz w:val="22"/>
      <w:szCs w:val="22"/>
      <w:lang w:eastAsia="ja-JP"/>
    </w:rPr>
  </w:style>
  <w:style w:type="paragraph" w:styleId="1">
    <w:name w:val="heading 1"/>
    <w:basedOn w:val="a1"/>
    <w:next w:val="a1"/>
    <w:link w:val="10"/>
    <w:uiPriority w:val="3"/>
    <w:qFormat/>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21">
    <w:name w:val="heading 2"/>
    <w:basedOn w:val="a1"/>
    <w:next w:val="a1"/>
    <w:link w:val="22"/>
    <w:uiPriority w:val="3"/>
    <w:unhideWhenUsed/>
    <w:qFormat/>
    <w:pPr>
      <w:keepNext/>
      <w:keepLines/>
      <w:spacing w:after="120"/>
      <w:outlineLvl w:val="1"/>
    </w:pPr>
    <w:rPr>
      <w:rFonts w:asciiTheme="majorHAnsi" w:eastAsiaTheme="majorEastAsia" w:hAnsiTheme="majorHAnsi" w:cstheme="majorBidi"/>
      <w:color w:val="000000"/>
      <w:szCs w:val="26"/>
      <w14:textFill>
        <w14:solidFill>
          <w14:srgbClr w14:val="000000">
            <w14:lumMod w14:val="65000"/>
            <w14:lumOff w14:val="35000"/>
          </w14:srgbClr>
        </w14:solidFill>
      </w14:textFill>
    </w:rPr>
  </w:style>
  <w:style w:type="paragraph" w:styleId="31">
    <w:name w:val="heading 3"/>
    <w:basedOn w:val="a1"/>
    <w:next w:val="a1"/>
    <w:link w:val="32"/>
    <w:uiPriority w:val="3"/>
    <w:semiHidden/>
    <w:unhideWhenUsed/>
    <w:qFormat/>
    <w:pPr>
      <w:keepNext/>
      <w:keepLines/>
      <w:spacing w:before="40" w:after="0"/>
      <w:outlineLvl w:val="2"/>
    </w:pPr>
    <w:rPr>
      <w:rFonts w:asciiTheme="majorHAnsi" w:eastAsiaTheme="majorEastAsia" w:hAnsiTheme="majorHAnsi" w:cstheme="majorBidi"/>
      <w:color w:val="DDDDDD" w:themeColor="accent1"/>
      <w:sz w:val="24"/>
      <w:szCs w:val="24"/>
      <w14:textFill>
        <w14:solidFill>
          <w14:schemeClr w14:val="accent1">
            <w14:lumMod w14:val="50000"/>
            <w14:lumMod w14:val="65000"/>
            <w14:lumOff w14:val="35000"/>
          </w14:schemeClr>
        </w14:solidFill>
      </w14:textFill>
    </w:rPr>
  </w:style>
  <w:style w:type="paragraph" w:styleId="41">
    <w:name w:val="heading 4"/>
    <w:basedOn w:val="a1"/>
    <w:next w:val="a1"/>
    <w:link w:val="42"/>
    <w:uiPriority w:val="3"/>
    <w:semiHidden/>
    <w:unhideWhenUsed/>
    <w:qFormat/>
    <w:pPr>
      <w:keepNext/>
      <w:keepLines/>
      <w:spacing w:before="40" w:after="0"/>
      <w:outlineLvl w:val="3"/>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51">
    <w:name w:val="heading 5"/>
    <w:basedOn w:val="a1"/>
    <w:next w:val="a1"/>
    <w:link w:val="52"/>
    <w:uiPriority w:val="3"/>
    <w:semiHidden/>
    <w:unhideWhenUsed/>
    <w:qFormat/>
    <w:pPr>
      <w:keepNext/>
      <w:keepLines/>
      <w:spacing w:before="40" w:after="0"/>
      <w:outlineLvl w:val="4"/>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6">
    <w:name w:val="heading 6"/>
    <w:basedOn w:val="a1"/>
    <w:next w:val="a1"/>
    <w:link w:val="60"/>
    <w:uiPriority w:val="3"/>
    <w:semiHidden/>
    <w:unhideWhenUsed/>
    <w:qFormat/>
    <w:pPr>
      <w:keepNext/>
      <w:keepLines/>
      <w:spacing w:before="40" w:after="0"/>
      <w:outlineLvl w:val="5"/>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7">
    <w:name w:val="heading 7"/>
    <w:basedOn w:val="a1"/>
    <w:next w:val="a1"/>
    <w:link w:val="70"/>
    <w:uiPriority w:val="3"/>
    <w:semiHidden/>
    <w:unhideWhenUsed/>
    <w:qFormat/>
    <w:pPr>
      <w:keepNext/>
      <w:keepLines/>
      <w:spacing w:before="40" w:after="0"/>
      <w:outlineLvl w:val="6"/>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8">
    <w:name w:val="heading 8"/>
    <w:basedOn w:val="a1"/>
    <w:next w:val="a1"/>
    <w:link w:val="80"/>
    <w:uiPriority w:val="3"/>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3"/>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ind w:right="576"/>
    </w:pPr>
    <w:rPr>
      <w:rFonts w:ascii="Consolas" w:eastAsiaTheme="minorHAnsi" w:hAnsi="Consolas" w:cstheme="minorBidi"/>
      <w:color w:val="595959" w:themeColor="text1" w:themeTint="A6"/>
      <w:sz w:val="22"/>
      <w:lang w:eastAsia="ja-JP"/>
    </w:rPr>
  </w:style>
  <w:style w:type="paragraph" w:styleId="33">
    <w:name w:val="List 3"/>
    <w:basedOn w:val="a1"/>
    <w:uiPriority w:val="99"/>
    <w:semiHidden/>
    <w:unhideWhenUsed/>
    <w:qFormat/>
    <w:pPr>
      <w:ind w:left="1080" w:hanging="360"/>
      <w:contextualSpacing/>
    </w:pPr>
  </w:style>
  <w:style w:type="paragraph" w:styleId="71">
    <w:name w:val="toc 7"/>
    <w:basedOn w:val="a1"/>
    <w:next w:val="a1"/>
    <w:uiPriority w:val="39"/>
    <w:semiHidden/>
    <w:unhideWhenUsed/>
    <w:qFormat/>
    <w:pPr>
      <w:ind w:left="132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spacing w:after="0"/>
      <w:ind w:left="220" w:hanging="220"/>
    </w:pPr>
  </w:style>
  <w:style w:type="paragraph" w:styleId="a8">
    <w:name w:val="Note Heading"/>
    <w:basedOn w:val="a1"/>
    <w:next w:val="a1"/>
    <w:link w:val="a9"/>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spacing w:after="0"/>
      <w:ind w:left="1760" w:hanging="220"/>
    </w:pPr>
  </w:style>
  <w:style w:type="paragraph" w:styleId="aa">
    <w:name w:val="E-mail Signature"/>
    <w:basedOn w:val="a1"/>
    <w:link w:val="ab"/>
    <w:uiPriority w:val="99"/>
    <w:semiHidden/>
    <w:unhideWhenUsed/>
    <w:qFormat/>
    <w:pPr>
      <w:spacing w:after="0"/>
    </w:pPr>
  </w:style>
  <w:style w:type="paragraph" w:styleId="a">
    <w:name w:val="List Number"/>
    <w:basedOn w:val="a1"/>
    <w:uiPriority w:val="8"/>
    <w:qFormat/>
    <w:pPr>
      <w:numPr>
        <w:numId w:val="3"/>
      </w:numPr>
      <w:contextualSpacing/>
    </w:pPr>
  </w:style>
  <w:style w:type="paragraph" w:styleId="ac">
    <w:name w:val="Normal Indent"/>
    <w:basedOn w:val="a1"/>
    <w:uiPriority w:val="99"/>
    <w:semiHidden/>
    <w:unhideWhenUsed/>
    <w:qFormat/>
    <w:pPr>
      <w:ind w:left="720"/>
    </w:pPr>
  </w:style>
  <w:style w:type="paragraph" w:styleId="ad">
    <w:name w:val="caption"/>
    <w:basedOn w:val="a1"/>
    <w:next w:val="a1"/>
    <w:uiPriority w:val="35"/>
    <w:semiHidden/>
    <w:unhideWhenUsed/>
    <w:qFormat/>
    <w:pPr>
      <w:spacing w:after="200"/>
    </w:pPr>
    <w:rPr>
      <w:i/>
      <w:iCs/>
      <w:color w:val="000000" w:themeColor="text2"/>
      <w:szCs w:val="18"/>
    </w:rPr>
  </w:style>
  <w:style w:type="paragraph" w:styleId="53">
    <w:name w:val="index 5"/>
    <w:basedOn w:val="a1"/>
    <w:next w:val="a1"/>
    <w:uiPriority w:val="99"/>
    <w:semiHidden/>
    <w:unhideWhenUsed/>
    <w:qFormat/>
    <w:pPr>
      <w:spacing w:after="0"/>
      <w:ind w:left="1100" w:hanging="220"/>
    </w:pPr>
  </w:style>
  <w:style w:type="paragraph" w:styleId="a0">
    <w:name w:val="List Bullet"/>
    <w:basedOn w:val="a1"/>
    <w:uiPriority w:val="8"/>
    <w:unhideWhenUsed/>
    <w:qFormat/>
    <w:pPr>
      <w:numPr>
        <w:numId w:val="4"/>
      </w:numPr>
    </w:pPr>
  </w:style>
  <w:style w:type="paragraph" w:styleId="ae">
    <w:name w:val="envelope address"/>
    <w:basedOn w:val="a1"/>
    <w:uiPriority w:val="99"/>
    <w:semiHidden/>
    <w:unhideWhenUsed/>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pPr>
      <w:spacing w:after="0"/>
    </w:pPr>
    <w:rPr>
      <w:rFonts w:ascii="Segoe UI" w:hAnsi="Segoe UI" w:cs="Segoe UI"/>
      <w:szCs w:val="16"/>
    </w:rPr>
  </w:style>
  <w:style w:type="paragraph" w:styleId="af1">
    <w:name w:val="toa heading"/>
    <w:basedOn w:val="a1"/>
    <w:next w:val="a1"/>
    <w:uiPriority w:val="99"/>
    <w:semiHidden/>
    <w:unhideWhenUsed/>
    <w:qFormat/>
    <w:pPr>
      <w:spacing w:before="120"/>
    </w:pPr>
    <w:rPr>
      <w:rFonts w:asciiTheme="majorHAnsi" w:eastAsiaTheme="majorEastAsia" w:hAnsiTheme="majorHAnsi" w:cstheme="majorBidi"/>
      <w:b/>
      <w:bCs/>
      <w:sz w:val="24"/>
      <w:szCs w:val="24"/>
    </w:rPr>
  </w:style>
  <w:style w:type="paragraph" w:styleId="af2">
    <w:name w:val="annotation text"/>
    <w:basedOn w:val="a1"/>
    <w:link w:val="af3"/>
    <w:uiPriority w:val="99"/>
    <w:semiHidden/>
    <w:unhideWhenUsed/>
    <w:qFormat/>
    <w:rPr>
      <w:szCs w:val="20"/>
    </w:rPr>
  </w:style>
  <w:style w:type="paragraph" w:styleId="61">
    <w:name w:val="index 6"/>
    <w:basedOn w:val="a1"/>
    <w:next w:val="a1"/>
    <w:uiPriority w:val="99"/>
    <w:semiHidden/>
    <w:unhideWhenUsed/>
    <w:qFormat/>
    <w:pPr>
      <w:spacing w:after="0"/>
      <w:ind w:left="1320" w:hanging="220"/>
    </w:pPr>
  </w:style>
  <w:style w:type="paragraph" w:styleId="af4">
    <w:name w:val="Salutation"/>
    <w:basedOn w:val="a1"/>
    <w:next w:val="a1"/>
    <w:link w:val="af5"/>
    <w:uiPriority w:val="99"/>
    <w:semiHidden/>
    <w:unhideWhenUsed/>
    <w:qFormat/>
  </w:style>
  <w:style w:type="paragraph" w:styleId="34">
    <w:name w:val="Body Text 3"/>
    <w:basedOn w:val="a1"/>
    <w:link w:val="35"/>
    <w:uiPriority w:val="99"/>
    <w:semiHidden/>
    <w:unhideWhenUsed/>
    <w:qFormat/>
    <w:pPr>
      <w:spacing w:after="120"/>
    </w:pPr>
    <w:rPr>
      <w:szCs w:val="16"/>
    </w:rPr>
  </w:style>
  <w:style w:type="paragraph" w:styleId="af6">
    <w:name w:val="Closing"/>
    <w:basedOn w:val="a1"/>
    <w:link w:val="af7"/>
    <w:uiPriority w:val="99"/>
    <w:semiHidden/>
    <w:unhideWhenUsed/>
    <w:qFormat/>
    <w:pPr>
      <w:spacing w:after="0"/>
      <w:ind w:left="4320"/>
    </w:pPr>
  </w:style>
  <w:style w:type="paragraph" w:styleId="30">
    <w:name w:val="List Bullet 3"/>
    <w:basedOn w:val="a1"/>
    <w:uiPriority w:val="99"/>
    <w:semiHidden/>
    <w:unhideWhenUsed/>
    <w:qFormat/>
    <w:pPr>
      <w:numPr>
        <w:numId w:val="5"/>
      </w:numPr>
      <w:contextualSpacing/>
    </w:pPr>
  </w:style>
  <w:style w:type="paragraph" w:styleId="af8">
    <w:name w:val="Body Text"/>
    <w:basedOn w:val="a1"/>
    <w:link w:val="af9"/>
    <w:uiPriority w:val="99"/>
    <w:semiHidden/>
    <w:unhideWhenUsed/>
    <w:qFormat/>
    <w:pPr>
      <w:spacing w:after="120"/>
    </w:pPr>
  </w:style>
  <w:style w:type="paragraph" w:styleId="afa">
    <w:name w:val="Body Text Indent"/>
    <w:basedOn w:val="a1"/>
    <w:link w:val="afb"/>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c">
    <w:name w:val="List Continue"/>
    <w:basedOn w:val="a1"/>
    <w:uiPriority w:val="99"/>
    <w:semiHidden/>
    <w:unhideWhenUsed/>
    <w:qFormat/>
    <w:pPr>
      <w:spacing w:after="120"/>
      <w:ind w:left="360"/>
      <w:contextualSpacing/>
    </w:pPr>
  </w:style>
  <w:style w:type="paragraph" w:styleId="afd">
    <w:name w:val="Block Text"/>
    <w:basedOn w:val="a1"/>
    <w:uiPriority w:val="99"/>
    <w:semiHidden/>
    <w:unhideWhenUsed/>
    <w:qFormat/>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eastAsiaTheme="minorEastAsia"/>
      <w:i/>
      <w:iCs/>
      <w:color w:val="DDDDDD" w:themeColor="accent1"/>
      <w14:textFill>
        <w14:solidFill>
          <w14:schemeClr w14:val="accent1">
            <w14:lumMod w14:val="50000"/>
            <w14:lumMod w14:val="65000"/>
            <w14:lumOff w14:val="35000"/>
          </w14:schemeClr>
        </w14:solidFill>
      </w14:textFill>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pPr>
      <w:spacing w:after="0"/>
    </w:pPr>
    <w:rPr>
      <w:i/>
      <w:iCs/>
    </w:rPr>
  </w:style>
  <w:style w:type="paragraph" w:styleId="43">
    <w:name w:val="index 4"/>
    <w:basedOn w:val="a1"/>
    <w:next w:val="a1"/>
    <w:uiPriority w:val="99"/>
    <w:semiHidden/>
    <w:unhideWhenUsed/>
    <w:qFormat/>
    <w:pPr>
      <w:spacing w:after="0"/>
      <w:ind w:left="880" w:hanging="220"/>
    </w:pPr>
  </w:style>
  <w:style w:type="paragraph" w:styleId="54">
    <w:name w:val="toc 5"/>
    <w:basedOn w:val="a1"/>
    <w:next w:val="a1"/>
    <w:uiPriority w:val="39"/>
    <w:semiHidden/>
    <w:unhideWhenUsed/>
    <w:qFormat/>
    <w:pPr>
      <w:ind w:left="880"/>
    </w:pPr>
  </w:style>
  <w:style w:type="paragraph" w:styleId="36">
    <w:name w:val="toc 3"/>
    <w:basedOn w:val="a1"/>
    <w:next w:val="a1"/>
    <w:uiPriority w:val="39"/>
    <w:semiHidden/>
    <w:unhideWhenUsed/>
    <w:qFormat/>
    <w:pPr>
      <w:ind w:left="440"/>
    </w:pPr>
  </w:style>
  <w:style w:type="paragraph" w:styleId="afe">
    <w:name w:val="Plain Text"/>
    <w:basedOn w:val="a1"/>
    <w:link w:val="aff"/>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2">
    <w:name w:val="toc 8"/>
    <w:basedOn w:val="a1"/>
    <w:next w:val="a1"/>
    <w:uiPriority w:val="39"/>
    <w:semiHidden/>
    <w:unhideWhenUsed/>
    <w:qFormat/>
    <w:pPr>
      <w:ind w:left="1540"/>
    </w:pPr>
  </w:style>
  <w:style w:type="paragraph" w:styleId="37">
    <w:name w:val="index 3"/>
    <w:basedOn w:val="a1"/>
    <w:next w:val="a1"/>
    <w:uiPriority w:val="99"/>
    <w:semiHidden/>
    <w:unhideWhenUsed/>
    <w:qFormat/>
    <w:pPr>
      <w:spacing w:after="0"/>
      <w:ind w:left="660" w:hanging="220"/>
    </w:pPr>
  </w:style>
  <w:style w:type="paragraph" w:styleId="aff0">
    <w:name w:val="Date"/>
    <w:basedOn w:val="a1"/>
    <w:next w:val="a1"/>
    <w:link w:val="aff1"/>
    <w:uiPriority w:val="6"/>
    <w:unhideWhenUsed/>
    <w:qFormat/>
    <w:pPr>
      <w:spacing w:after="120"/>
      <w:ind w:right="144"/>
    </w:pPr>
    <w:rPr>
      <w:color w:val="000000"/>
      <w14:textFill>
        <w14:solidFill>
          <w14:srgbClr w14:val="000000">
            <w14:lumMod w14:val="65000"/>
            <w14:lumOff w14:val="35000"/>
          </w14:srgbClr>
        </w14:solidFill>
      </w14:textFill>
    </w:rPr>
  </w:style>
  <w:style w:type="paragraph" w:styleId="24">
    <w:name w:val="Body Text Indent 2"/>
    <w:basedOn w:val="a1"/>
    <w:link w:val="25"/>
    <w:uiPriority w:val="99"/>
    <w:semiHidden/>
    <w:unhideWhenUsed/>
    <w:qFormat/>
    <w:pPr>
      <w:spacing w:after="120" w:line="480" w:lineRule="auto"/>
      <w:ind w:left="360"/>
    </w:pPr>
  </w:style>
  <w:style w:type="paragraph" w:styleId="aff2">
    <w:name w:val="endnote text"/>
    <w:basedOn w:val="a1"/>
    <w:link w:val="aff3"/>
    <w:uiPriority w:val="99"/>
    <w:semiHidden/>
    <w:unhideWhenUsed/>
    <w:qFormat/>
    <w:pPr>
      <w:spacing w:after="0"/>
    </w:pPr>
    <w:rPr>
      <w:szCs w:val="20"/>
    </w:rPr>
  </w:style>
  <w:style w:type="paragraph" w:styleId="55">
    <w:name w:val="List Continue 5"/>
    <w:basedOn w:val="a1"/>
    <w:uiPriority w:val="99"/>
    <w:semiHidden/>
    <w:unhideWhenUsed/>
    <w:qFormat/>
    <w:pPr>
      <w:spacing w:after="120"/>
      <w:ind w:left="1800"/>
      <w:contextualSpacing/>
    </w:pPr>
  </w:style>
  <w:style w:type="paragraph" w:styleId="aff4">
    <w:name w:val="Balloon Text"/>
    <w:basedOn w:val="a1"/>
    <w:link w:val="aff5"/>
    <w:uiPriority w:val="99"/>
    <w:semiHidden/>
    <w:unhideWhenUsed/>
    <w:qFormat/>
    <w:pPr>
      <w:spacing w:after="0"/>
    </w:pPr>
    <w:rPr>
      <w:rFonts w:ascii="Segoe UI" w:hAnsi="Segoe UI" w:cs="Segoe UI"/>
      <w:szCs w:val="18"/>
    </w:rPr>
  </w:style>
  <w:style w:type="paragraph" w:styleId="aff6">
    <w:name w:val="footer"/>
    <w:basedOn w:val="a1"/>
    <w:link w:val="aff7"/>
    <w:uiPriority w:val="99"/>
    <w:unhideWhenUsed/>
    <w:qFormat/>
    <w:pPr>
      <w:spacing w:after="0"/>
      <w:ind w:right="0"/>
      <w:jc w:val="right"/>
    </w:pPr>
  </w:style>
  <w:style w:type="paragraph" w:styleId="aff8">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f9">
    <w:name w:val="header"/>
    <w:basedOn w:val="a1"/>
    <w:link w:val="affa"/>
    <w:uiPriority w:val="99"/>
    <w:unhideWhenUsed/>
    <w:qFormat/>
    <w:pPr>
      <w:spacing w:after="0"/>
    </w:pPr>
  </w:style>
  <w:style w:type="paragraph" w:styleId="affb">
    <w:name w:val="Signature"/>
    <w:basedOn w:val="a1"/>
    <w:link w:val="affc"/>
    <w:uiPriority w:val="99"/>
    <w:semiHidden/>
    <w:unhideWhenUsed/>
    <w:qFormat/>
    <w:pPr>
      <w:spacing w:after="0"/>
      <w:ind w:left="4320"/>
    </w:pPr>
  </w:style>
  <w:style w:type="paragraph" w:styleId="11">
    <w:name w:val="toc 1"/>
    <w:basedOn w:val="a1"/>
    <w:next w:val="a1"/>
    <w:uiPriority w:val="39"/>
    <w:semiHidden/>
    <w:unhideWhenUsed/>
    <w:qFormat/>
  </w:style>
  <w:style w:type="paragraph" w:styleId="44">
    <w:name w:val="List Continue 4"/>
    <w:basedOn w:val="a1"/>
    <w:uiPriority w:val="99"/>
    <w:semiHidden/>
    <w:unhideWhenUsed/>
    <w:qFormat/>
    <w:pPr>
      <w:spacing w:after="120"/>
      <w:ind w:left="1440"/>
      <w:contextualSpacing/>
    </w:pPr>
  </w:style>
  <w:style w:type="paragraph" w:styleId="45">
    <w:name w:val="toc 4"/>
    <w:basedOn w:val="a1"/>
    <w:next w:val="a1"/>
    <w:uiPriority w:val="39"/>
    <w:semiHidden/>
    <w:unhideWhenUsed/>
    <w:qFormat/>
    <w:pPr>
      <w:ind w:left="660"/>
    </w:pPr>
  </w:style>
  <w:style w:type="paragraph" w:styleId="affd">
    <w:name w:val="index heading"/>
    <w:basedOn w:val="a1"/>
    <w:next w:val="12"/>
    <w:uiPriority w:val="99"/>
    <w:semiHidden/>
    <w:unhideWhenUsed/>
    <w:qFormat/>
    <w:rPr>
      <w:rFonts w:asciiTheme="majorHAnsi" w:eastAsiaTheme="majorEastAsia" w:hAnsiTheme="majorHAnsi" w:cstheme="majorBidi"/>
      <w:b/>
      <w:bCs/>
    </w:rPr>
  </w:style>
  <w:style w:type="paragraph" w:styleId="12">
    <w:name w:val="index 1"/>
    <w:basedOn w:val="a1"/>
    <w:next w:val="a1"/>
    <w:uiPriority w:val="99"/>
    <w:semiHidden/>
    <w:unhideWhenUsed/>
    <w:qFormat/>
    <w:pPr>
      <w:spacing w:after="0"/>
      <w:ind w:left="220" w:hanging="220"/>
    </w:pPr>
  </w:style>
  <w:style w:type="paragraph" w:styleId="affe">
    <w:name w:val="Subtitle"/>
    <w:basedOn w:val="a1"/>
    <w:next w:val="a1"/>
    <w:link w:val="afff"/>
    <w:uiPriority w:val="3"/>
    <w:semiHidden/>
    <w:unhideWhenUsed/>
    <w:qFormat/>
    <w:pPr>
      <w:spacing w:after="160"/>
    </w:pPr>
    <w:rPr>
      <w:rFonts w:eastAsiaTheme="minorEastAsia"/>
      <w:spacing w:val="15"/>
    </w:rPr>
  </w:style>
  <w:style w:type="paragraph" w:styleId="5">
    <w:name w:val="List Number 5"/>
    <w:basedOn w:val="a1"/>
    <w:uiPriority w:val="99"/>
    <w:semiHidden/>
    <w:unhideWhenUsed/>
    <w:qFormat/>
    <w:pPr>
      <w:numPr>
        <w:numId w:val="10"/>
      </w:numPr>
      <w:contextualSpacing/>
    </w:pPr>
  </w:style>
  <w:style w:type="paragraph" w:styleId="afff0">
    <w:name w:val="List"/>
    <w:basedOn w:val="a1"/>
    <w:uiPriority w:val="99"/>
    <w:semiHidden/>
    <w:unhideWhenUsed/>
    <w:qFormat/>
    <w:pPr>
      <w:ind w:left="360" w:hanging="360"/>
      <w:contextualSpacing/>
    </w:pPr>
  </w:style>
  <w:style w:type="paragraph" w:styleId="afff1">
    <w:name w:val="footnote text"/>
    <w:basedOn w:val="a1"/>
    <w:link w:val="afff2"/>
    <w:uiPriority w:val="99"/>
    <w:semiHidden/>
    <w:unhideWhenUsed/>
    <w:qFormat/>
    <w:pPr>
      <w:spacing w:after="0"/>
    </w:pPr>
    <w:rPr>
      <w:szCs w:val="20"/>
    </w:rPr>
  </w:style>
  <w:style w:type="paragraph" w:styleId="62">
    <w:name w:val="toc 6"/>
    <w:basedOn w:val="a1"/>
    <w:next w:val="a1"/>
    <w:uiPriority w:val="39"/>
    <w:semiHidden/>
    <w:unhideWhenUsed/>
    <w:qFormat/>
    <w:pPr>
      <w:ind w:left="1100"/>
    </w:pPr>
  </w:style>
  <w:style w:type="paragraph" w:styleId="56">
    <w:name w:val="List 5"/>
    <w:basedOn w:val="a1"/>
    <w:uiPriority w:val="99"/>
    <w:semiHidden/>
    <w:unhideWhenUsed/>
    <w:qFormat/>
    <w:pPr>
      <w:ind w:left="1800" w:hanging="360"/>
      <w:contextualSpacing/>
    </w:pPr>
  </w:style>
  <w:style w:type="paragraph" w:styleId="38">
    <w:name w:val="Body Text Indent 3"/>
    <w:basedOn w:val="a1"/>
    <w:link w:val="39"/>
    <w:uiPriority w:val="99"/>
    <w:semiHidden/>
    <w:unhideWhenUsed/>
    <w:qFormat/>
    <w:pPr>
      <w:spacing w:after="120"/>
      <w:ind w:left="360"/>
    </w:pPr>
    <w:rPr>
      <w:szCs w:val="16"/>
    </w:rPr>
  </w:style>
  <w:style w:type="paragraph" w:styleId="72">
    <w:name w:val="index 7"/>
    <w:basedOn w:val="a1"/>
    <w:next w:val="a1"/>
    <w:uiPriority w:val="99"/>
    <w:semiHidden/>
    <w:unhideWhenUsed/>
    <w:qFormat/>
    <w:pPr>
      <w:spacing w:after="0"/>
      <w:ind w:left="1540" w:hanging="220"/>
    </w:pPr>
  </w:style>
  <w:style w:type="paragraph" w:styleId="91">
    <w:name w:val="index 9"/>
    <w:basedOn w:val="a1"/>
    <w:next w:val="a1"/>
    <w:uiPriority w:val="99"/>
    <w:semiHidden/>
    <w:unhideWhenUsed/>
    <w:qFormat/>
    <w:pPr>
      <w:spacing w:after="0"/>
      <w:ind w:left="1980" w:hanging="220"/>
    </w:pPr>
  </w:style>
  <w:style w:type="paragraph" w:styleId="afff3">
    <w:name w:val="table of figures"/>
    <w:basedOn w:val="a1"/>
    <w:next w:val="a1"/>
    <w:uiPriority w:val="99"/>
    <w:semiHidden/>
    <w:unhideWhenUsed/>
    <w:qFormat/>
    <w:pPr>
      <w:spacing w:after="0"/>
    </w:pPr>
  </w:style>
  <w:style w:type="paragraph" w:styleId="26">
    <w:name w:val="toc 2"/>
    <w:basedOn w:val="a1"/>
    <w:next w:val="a1"/>
    <w:uiPriority w:val="39"/>
    <w:semiHidden/>
    <w:unhideWhenUsed/>
    <w:qFormat/>
    <w:pPr>
      <w:ind w:left="220"/>
    </w:pPr>
  </w:style>
  <w:style w:type="paragraph" w:styleId="92">
    <w:name w:val="toc 9"/>
    <w:basedOn w:val="a1"/>
    <w:next w:val="a1"/>
    <w:uiPriority w:val="39"/>
    <w:semiHidden/>
    <w:unhideWhenUsed/>
    <w:qFormat/>
    <w:pPr>
      <w:ind w:left="1760"/>
    </w:pPr>
  </w:style>
  <w:style w:type="paragraph" w:styleId="27">
    <w:name w:val="Body Text 2"/>
    <w:basedOn w:val="a1"/>
    <w:link w:val="28"/>
    <w:uiPriority w:val="99"/>
    <w:semiHidden/>
    <w:unhideWhenUsed/>
    <w:qFormat/>
    <w:pPr>
      <w:spacing w:after="120" w:line="480" w:lineRule="auto"/>
    </w:pPr>
  </w:style>
  <w:style w:type="paragraph" w:styleId="46">
    <w:name w:val="List 4"/>
    <w:basedOn w:val="a1"/>
    <w:uiPriority w:val="99"/>
    <w:semiHidden/>
    <w:unhideWhenUsed/>
    <w:qFormat/>
    <w:pPr>
      <w:ind w:left="1440" w:hanging="360"/>
      <w:contextualSpacing/>
    </w:pPr>
  </w:style>
  <w:style w:type="paragraph" w:styleId="29">
    <w:name w:val="List Continue 2"/>
    <w:basedOn w:val="a1"/>
    <w:uiPriority w:val="99"/>
    <w:semiHidden/>
    <w:unhideWhenUsed/>
    <w:qFormat/>
    <w:pPr>
      <w:spacing w:after="120"/>
      <w:ind w:left="720"/>
      <w:contextualSpacing/>
    </w:pPr>
  </w:style>
  <w:style w:type="paragraph" w:styleId="afff4">
    <w:name w:val="Message Header"/>
    <w:basedOn w:val="a1"/>
    <w:link w:val="afff5"/>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paragraph" w:styleId="HTML1">
    <w:name w:val="HTML Preformatted"/>
    <w:basedOn w:val="a1"/>
    <w:link w:val="HTML2"/>
    <w:uiPriority w:val="99"/>
    <w:semiHidden/>
    <w:unhideWhenUsed/>
    <w:qFormat/>
    <w:pPr>
      <w:spacing w:after="0"/>
    </w:pPr>
    <w:rPr>
      <w:rFonts w:ascii="Consolas" w:hAnsi="Consolas"/>
      <w:szCs w:val="20"/>
    </w:rPr>
  </w:style>
  <w:style w:type="paragraph" w:styleId="Web">
    <w:name w:val="Normal (Web)"/>
    <w:basedOn w:val="a1"/>
    <w:uiPriority w:val="99"/>
    <w:semiHidden/>
    <w:unhideWhenUsed/>
    <w:qFormat/>
    <w:rPr>
      <w:rFonts w:ascii="Times New Roman" w:hAnsi="Times New Roman" w:cs="Times New Roman"/>
      <w:sz w:val="24"/>
      <w:szCs w:val="24"/>
    </w:rPr>
  </w:style>
  <w:style w:type="paragraph" w:styleId="3a">
    <w:name w:val="List Continue 3"/>
    <w:basedOn w:val="a1"/>
    <w:uiPriority w:val="99"/>
    <w:semiHidden/>
    <w:unhideWhenUsed/>
    <w:qFormat/>
    <w:pPr>
      <w:spacing w:after="120"/>
      <w:ind w:left="1080"/>
      <w:contextualSpacing/>
    </w:pPr>
  </w:style>
  <w:style w:type="paragraph" w:styleId="2a">
    <w:name w:val="index 2"/>
    <w:basedOn w:val="a1"/>
    <w:next w:val="a1"/>
    <w:uiPriority w:val="99"/>
    <w:semiHidden/>
    <w:unhideWhenUsed/>
    <w:qFormat/>
    <w:pPr>
      <w:spacing w:after="0"/>
      <w:ind w:left="440" w:hanging="220"/>
    </w:pPr>
  </w:style>
  <w:style w:type="paragraph" w:styleId="afff6">
    <w:name w:val="Title"/>
    <w:basedOn w:val="a1"/>
    <w:next w:val="a1"/>
    <w:link w:val="afff7"/>
    <w:uiPriority w:val="1"/>
    <w:qFormat/>
    <w:pPr>
      <w:pBdr>
        <w:bottom w:val="double" w:sz="2" w:space="1" w:color="595959" w:themeColor="text1" w:themeTint="A6"/>
      </w:pBdr>
      <w:spacing w:after="0" w:line="204" w:lineRule="auto"/>
      <w:ind w:right="0"/>
    </w:pPr>
    <w:rPr>
      <w:rFonts w:asciiTheme="majorHAnsi" w:eastAsiaTheme="majorEastAsia" w:hAnsiTheme="majorHAnsi" w:cstheme="majorBidi"/>
      <w:caps/>
      <w:color w:val="B2B2B2" w:themeColor="accent2"/>
      <w:kern w:val="28"/>
      <w:sz w:val="64"/>
      <w14:textFill>
        <w14:solidFill>
          <w14:schemeClr w14:val="accent2">
            <w14:lumMod w14:val="50000"/>
            <w14:lumMod w14:val="65000"/>
            <w14:lumOff w14:val="35000"/>
          </w14:schemeClr>
        </w14:solidFill>
      </w14:textFill>
    </w:rPr>
  </w:style>
  <w:style w:type="paragraph" w:styleId="afff8">
    <w:name w:val="annotation subject"/>
    <w:basedOn w:val="af2"/>
    <w:next w:val="af2"/>
    <w:link w:val="afff9"/>
    <w:uiPriority w:val="99"/>
    <w:semiHidden/>
    <w:unhideWhenUsed/>
    <w:qFormat/>
    <w:rPr>
      <w:b/>
      <w:bCs/>
    </w:rPr>
  </w:style>
  <w:style w:type="paragraph" w:styleId="afffa">
    <w:name w:val="Body Text First Indent"/>
    <w:basedOn w:val="af8"/>
    <w:link w:val="afffb"/>
    <w:uiPriority w:val="99"/>
    <w:semiHidden/>
    <w:unhideWhenUsed/>
    <w:qFormat/>
    <w:pPr>
      <w:spacing w:after="100"/>
      <w:ind w:firstLine="360"/>
    </w:pPr>
  </w:style>
  <w:style w:type="paragraph" w:styleId="2b">
    <w:name w:val="Body Text First Indent 2"/>
    <w:basedOn w:val="afa"/>
    <w:link w:val="2c"/>
    <w:uiPriority w:val="99"/>
    <w:semiHidden/>
    <w:unhideWhenUsed/>
    <w:qFormat/>
    <w:pPr>
      <w:spacing w:after="100"/>
      <w:ind w:firstLine="360"/>
    </w:pPr>
  </w:style>
  <w:style w:type="table" w:styleId="afffc">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d">
    <w:name w:val="Table Theme"/>
    <w:basedOn w:val="a3"/>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d">
    <w:name w:val="Table Colorful 2"/>
    <w:basedOn w:val="a3"/>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e">
    <w:name w:val="Table Elegant"/>
    <w:basedOn w:val="a3"/>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4">
    <w:name w:val="Table Classic 1"/>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e">
    <w:name w:val="Table Classic 2"/>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3"/>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7">
    <w:name w:val="Table Classic 4"/>
    <w:basedOn w:val="a3"/>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3"/>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3"/>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1">
    <w:name w:val="Table 3D effects 1"/>
    <w:basedOn w:val="a3"/>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D2">
    <w:name w:val="Table 3D effects 2"/>
    <w:basedOn w:val="a3"/>
    <w:uiPriority w:val="99"/>
    <w:semiHidden/>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3">
    <w:name w:val="Table 3D effects 3"/>
    <w:basedOn w:val="a3"/>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3"/>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7">
    <w:name w:val="Table List 5"/>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3">
    <w:name w:val="Table List 6"/>
    <w:basedOn w:val="a3"/>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3">
    <w:name w:val="Table List 7"/>
    <w:basedOn w:val="a3"/>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3">
    <w:name w:val="Table List 8"/>
    <w:basedOn w:val="a3"/>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
    <w:name w:val="Table Contemporary"/>
    <w:basedOn w:val="a3"/>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3"/>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3"/>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3"/>
    <w:uiPriority w:val="99"/>
    <w:semiHidden/>
    <w:unhideWhenUsed/>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3"/>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3"/>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3"/>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9">
    <w:name w:val="Table Grid 5"/>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4">
    <w:name w:val="Table Grid 6"/>
    <w:basedOn w:val="a3"/>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4">
    <w:name w:val="Table Grid 7"/>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4">
    <w:name w:val="Table Grid 8"/>
    <w:basedOn w:val="a3"/>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Web1">
    <w:name w:val="Table Web 1"/>
    <w:basedOn w:val="a3"/>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Web2">
    <w:name w:val="Table Web 2"/>
    <w:basedOn w:val="a3"/>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Web3">
    <w:name w:val="Table Web 3"/>
    <w:basedOn w:val="a3"/>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0">
    <w:name w:val="Table Professional"/>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a">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b">
    <w:name w:val="Light Shading Accent 1"/>
    <w:basedOn w:val="a3"/>
    <w:uiPriority w:val="60"/>
    <w:semiHidden/>
    <w:unhideWhenUsed/>
    <w:qFormat/>
    <w:rPr>
      <w:color w:val="A5A5A5" w:themeColor="accent1" w:themeShade="BF"/>
    </w:rPr>
    <w:tblPr>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1c">
    <w:name w:val="Light Shading Accent 2"/>
    <w:basedOn w:val="a3"/>
    <w:uiPriority w:val="60"/>
    <w:semiHidden/>
    <w:unhideWhenUsed/>
    <w:qFormat/>
    <w:rPr>
      <w:color w:val="858585" w:themeColor="accent2" w:themeShade="BF"/>
    </w:rPr>
    <w:tblPr>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1d">
    <w:name w:val="Light Shading Accent 3"/>
    <w:basedOn w:val="a3"/>
    <w:uiPriority w:val="60"/>
    <w:semiHidden/>
    <w:unhideWhenUsed/>
    <w:qFormat/>
    <w:rPr>
      <w:color w:val="707070" w:themeColor="accent3" w:themeShade="BF"/>
    </w:rPr>
    <w:tblPr>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1e">
    <w:name w:val="Light Shading Accent 4"/>
    <w:basedOn w:val="a3"/>
    <w:uiPriority w:val="60"/>
    <w:semiHidden/>
    <w:unhideWhenUsed/>
    <w:qFormat/>
    <w:rPr>
      <w:color w:val="5F5F5F" w:themeColor="accent4" w:themeShade="BF"/>
    </w:rPr>
    <w:tblPr>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1f">
    <w:name w:val="Light Shading Accent 5"/>
    <w:basedOn w:val="a3"/>
    <w:uiPriority w:val="60"/>
    <w:semiHidden/>
    <w:unhideWhenUsed/>
    <w:qFormat/>
    <w:rPr>
      <w:color w:val="474747" w:themeColor="accent5" w:themeShade="BF"/>
    </w:rPr>
    <w:tblPr>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1f0">
    <w:name w:val="Light Shading Accent 6"/>
    <w:basedOn w:val="a3"/>
    <w:uiPriority w:val="60"/>
    <w:semiHidden/>
    <w:unhideWhenUsed/>
    <w:qFormat/>
    <w:rPr>
      <w:color w:val="393939" w:themeColor="accent6" w:themeShade="BF"/>
    </w:rPr>
    <w:tblPr>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2f4">
    <w:name w:val="Light List"/>
    <w:basedOn w:val="a3"/>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3"/>
    <w:uiPriority w:val="61"/>
    <w:semiHidden/>
    <w:unhideWhenUsed/>
    <w:qFormat/>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f6">
    <w:name w:val="Light List Accent 2"/>
    <w:basedOn w:val="a3"/>
    <w:uiPriority w:val="61"/>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2f7">
    <w:name w:val="Light List Accent 3"/>
    <w:basedOn w:val="a3"/>
    <w:uiPriority w:val="61"/>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2f8">
    <w:name w:val="Light List Accent 4"/>
    <w:basedOn w:val="a3"/>
    <w:uiPriority w:val="61"/>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2f9">
    <w:name w:val="Light List Accent 5"/>
    <w:basedOn w:val="a3"/>
    <w:uiPriority w:val="61"/>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2fa">
    <w:name w:val="Light List Accent 6"/>
    <w:basedOn w:val="a3"/>
    <w:uiPriority w:val="61"/>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3f1">
    <w:name w:val="Light Grid"/>
    <w:basedOn w:val="a3"/>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3f2">
    <w:name w:val="Light Grid Accent 1"/>
    <w:basedOn w:val="a3"/>
    <w:uiPriority w:val="62"/>
    <w:semiHidden/>
    <w:unhideWhenUsed/>
    <w:qFormat/>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tcPr>
    </w:tblStylePr>
  </w:style>
  <w:style w:type="table" w:styleId="3f3">
    <w:name w:val="Light Grid Accent 2"/>
    <w:basedOn w:val="a3"/>
    <w:uiPriority w:val="62"/>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tcPr>
    </w:tblStylePr>
  </w:style>
  <w:style w:type="table" w:styleId="3f4">
    <w:name w:val="Light Grid Accent 3"/>
    <w:basedOn w:val="a3"/>
    <w:uiPriority w:val="62"/>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tcPr>
    </w:tblStylePr>
  </w:style>
  <w:style w:type="table" w:styleId="3f5">
    <w:name w:val="Light Grid Accent 4"/>
    <w:basedOn w:val="a3"/>
    <w:uiPriority w:val="62"/>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tcPr>
    </w:tblStylePr>
  </w:style>
  <w:style w:type="table" w:styleId="3f6">
    <w:name w:val="Light Grid Accent 5"/>
    <w:basedOn w:val="a3"/>
    <w:uiPriority w:val="62"/>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tcPr>
    </w:tblStylePr>
  </w:style>
  <w:style w:type="table" w:styleId="3f7">
    <w:name w:val="Light Grid Accent 6"/>
    <w:basedOn w:val="a3"/>
    <w:uiPriority w:val="62"/>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tcPr>
    </w:tblStylePr>
  </w:style>
  <w:style w:type="table" w:styleId="4b">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c">
    <w:name w:val="Medium Shading 1 Accent 1"/>
    <w:basedOn w:val="a3"/>
    <w:uiPriority w:val="63"/>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4d">
    <w:name w:val="Medium Shading 1 Accent 2"/>
    <w:basedOn w:val="a3"/>
    <w:uiPriority w:val="63"/>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4e">
    <w:name w:val="Medium Shading 1 Accent 3"/>
    <w:basedOn w:val="a3"/>
    <w:uiPriority w:val="63"/>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4f">
    <w:name w:val="Medium Shading 1 Accent 4"/>
    <w:basedOn w:val="a3"/>
    <w:uiPriority w:val="63"/>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4f0">
    <w:name w:val="Medium Shading 1 Accent 5"/>
    <w:basedOn w:val="a3"/>
    <w:uiPriority w:val="63"/>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4f1">
    <w:name w:val="Medium Shading 1 Accent 6"/>
    <w:basedOn w:val="a3"/>
    <w:uiPriority w:val="63"/>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5a">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1"/>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3"/>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4"/>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f">
    <w:name w:val="Medium Shading 2 Accent 5"/>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f0">
    <w:name w:val="Medium Shading 2 Accent 6"/>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65">
    <w:name w:val="Medium List 1"/>
    <w:basedOn w:val="a3"/>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6">
    <w:name w:val="Medium List 1 Accent 1"/>
    <w:basedOn w:val="a3"/>
    <w:uiPriority w:val="65"/>
    <w:semiHidden/>
    <w:unhideWhenUsed/>
    <w:qFormat/>
    <w:rPr>
      <w:color w:val="000000" w:themeColor="text1"/>
    </w:rPr>
    <w:tblPr>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67">
    <w:name w:val="Medium List 1 Accent 2"/>
    <w:basedOn w:val="a3"/>
    <w:uiPriority w:val="65"/>
    <w:semiHidden/>
    <w:unhideWhenUsed/>
    <w:qFormat/>
    <w:rPr>
      <w:color w:val="000000" w:themeColor="text1"/>
    </w:rPr>
    <w:tblPr>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68">
    <w:name w:val="Medium List 1 Accent 3"/>
    <w:basedOn w:val="a3"/>
    <w:uiPriority w:val="65"/>
    <w:semiHidden/>
    <w:unhideWhenUsed/>
    <w:qFormat/>
    <w:rPr>
      <w:color w:val="000000" w:themeColor="text1"/>
    </w:rPr>
    <w:tblPr>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69">
    <w:name w:val="Medium List 1 Accent 4"/>
    <w:basedOn w:val="a3"/>
    <w:uiPriority w:val="65"/>
    <w:semiHidden/>
    <w:unhideWhenUsed/>
    <w:qFormat/>
    <w:rPr>
      <w:color w:val="000000" w:themeColor="text1"/>
    </w:rPr>
    <w:tblPr>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6a">
    <w:name w:val="Medium List 1 Accent 5"/>
    <w:basedOn w:val="a3"/>
    <w:uiPriority w:val="65"/>
    <w:semiHidden/>
    <w:unhideWhenUsed/>
    <w:qFormat/>
    <w:rPr>
      <w:color w:val="000000" w:themeColor="text1"/>
    </w:rPr>
    <w:tblPr>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6b">
    <w:name w:val="Medium List 1 Accent 6"/>
    <w:basedOn w:val="a3"/>
    <w:uiPriority w:val="65"/>
    <w:semiHidden/>
    <w:unhideWhenUsed/>
    <w:qFormat/>
    <w:rPr>
      <w:color w:val="000000" w:themeColor="text1"/>
    </w:rPr>
    <w:tblPr>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75">
    <w:name w:val="Medium List 2"/>
    <w:basedOn w:val="a3"/>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b">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6">
    <w:name w:val="Medium Grid 1 Accent 1"/>
    <w:basedOn w:val="a3"/>
    <w:uiPriority w:val="67"/>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87">
    <w:name w:val="Medium Grid 1 Accent 2"/>
    <w:basedOn w:val="a3"/>
    <w:uiPriority w:val="67"/>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88">
    <w:name w:val="Medium Grid 1 Accent 3"/>
    <w:basedOn w:val="a3"/>
    <w:uiPriority w:val="67"/>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89">
    <w:name w:val="Medium Grid 1 Accent 4"/>
    <w:basedOn w:val="a3"/>
    <w:uiPriority w:val="67"/>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8a">
    <w:name w:val="Medium Grid 1 Accent 5"/>
    <w:basedOn w:val="a3"/>
    <w:uiPriority w:val="67"/>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8b">
    <w:name w:val="Medium Grid 1 Accent 6"/>
    <w:basedOn w:val="a3"/>
    <w:uiPriority w:val="67"/>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93">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94">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auto"/>
          <w:insideV w:val="single" w:sz="6" w:space="0" w:color="auto"/>
        </w:tcBorders>
        <w:shd w:val="clear" w:color="auto" w:fill="EEEEEE" w:themeFill="accent1" w:themeFillTint="7F"/>
      </w:tcPr>
    </w:tblStylePr>
    <w:tblStylePr w:type="nwCell">
      <w:tblPr/>
      <w:tcPr>
        <w:shd w:val="clear" w:color="auto" w:fill="FFFFFF" w:themeFill="background1"/>
      </w:tcPr>
    </w:tblStylePr>
  </w:style>
  <w:style w:type="table" w:styleId="95">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auto"/>
          <w:insideV w:val="single" w:sz="6" w:space="0" w:color="auto"/>
        </w:tcBorders>
        <w:shd w:val="clear" w:color="auto" w:fill="D8D8D8" w:themeFill="accent2" w:themeFillTint="7F"/>
      </w:tcPr>
    </w:tblStylePr>
    <w:tblStylePr w:type="nwCell">
      <w:tblPr/>
      <w:tcPr>
        <w:shd w:val="clear" w:color="auto" w:fill="FFFFFF" w:themeFill="background1"/>
      </w:tcPr>
    </w:tblStylePr>
  </w:style>
  <w:style w:type="table" w:styleId="96">
    <w:name w:val="Medium Grid 2 Accent 3"/>
    <w:basedOn w:val="a3"/>
    <w:uiPriority w:val="68"/>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auto"/>
          <w:insideV w:val="single" w:sz="6" w:space="0" w:color="auto"/>
        </w:tcBorders>
        <w:shd w:val="clear" w:color="auto" w:fill="CACACA" w:themeFill="accent3" w:themeFillTint="7F"/>
      </w:tcPr>
    </w:tblStylePr>
    <w:tblStylePr w:type="nwCell">
      <w:tblPr/>
      <w:tcPr>
        <w:shd w:val="clear" w:color="auto" w:fill="FFFFFF" w:themeFill="background1"/>
      </w:tcPr>
    </w:tblStylePr>
  </w:style>
  <w:style w:type="table" w:styleId="97">
    <w:name w:val="Medium Grid 2 Accent 4"/>
    <w:basedOn w:val="a3"/>
    <w:uiPriority w:val="68"/>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auto"/>
          <w:insideV w:val="single" w:sz="6" w:space="0" w:color="auto"/>
        </w:tcBorders>
        <w:shd w:val="clear" w:color="auto" w:fill="BFBFBF" w:themeFill="accent4" w:themeFillTint="7F"/>
      </w:tcPr>
    </w:tblStylePr>
    <w:tblStylePr w:type="nwCell">
      <w:tblPr/>
      <w:tcPr>
        <w:shd w:val="clear" w:color="auto" w:fill="FFFFFF" w:themeFill="background1"/>
      </w:tcPr>
    </w:tblStylePr>
  </w:style>
  <w:style w:type="table" w:styleId="98">
    <w:name w:val="Medium Grid 2 Accent 5"/>
    <w:basedOn w:val="a3"/>
    <w:uiPriority w:val="68"/>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auto"/>
          <w:insideV w:val="single" w:sz="6" w:space="0" w:color="auto"/>
        </w:tcBorders>
        <w:shd w:val="clear" w:color="auto" w:fill="AFAFAF" w:themeFill="accent5" w:themeFillTint="7F"/>
      </w:tcPr>
    </w:tblStylePr>
    <w:tblStylePr w:type="nwCell">
      <w:tblPr/>
      <w:tcPr>
        <w:shd w:val="clear" w:color="auto" w:fill="FFFFFF" w:themeFill="background1"/>
      </w:tcPr>
    </w:tblStylePr>
  </w:style>
  <w:style w:type="table" w:styleId="99">
    <w:name w:val="Medium Grid 2 Accent 6"/>
    <w:basedOn w:val="a3"/>
    <w:uiPriority w:val="68"/>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auto"/>
          <w:insideV w:val="single" w:sz="6" w:space="0" w:color="auto"/>
        </w:tcBorders>
        <w:shd w:val="clear" w:color="auto" w:fill="A6A6A6" w:themeFill="accent6" w:themeFillTint="7F"/>
      </w:tcPr>
    </w:tblStylePr>
    <w:tblStylePr w:type="nwCell">
      <w:tblPr/>
      <w:tcPr>
        <w:shd w:val="clear" w:color="auto" w:fill="FFFFFF" w:themeFill="background1"/>
      </w:tcPr>
    </w:tblStylePr>
  </w:style>
  <w:style w:type="table" w:styleId="100">
    <w:name w:val="Medium Grid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101">
    <w:name w:val="Medium Grid 3 Accent 1"/>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EEEEE" w:themeFill="accent1" w:themeFillTint="7F"/>
      </w:tcPr>
    </w:tblStylePr>
  </w:style>
  <w:style w:type="table" w:styleId="102">
    <w:name w:val="Medium Grid 3 Accent 2"/>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8D8D8" w:themeFill="accent2" w:themeFillTint="7F"/>
      </w:tcPr>
    </w:tblStylePr>
  </w:style>
  <w:style w:type="table" w:styleId="103">
    <w:name w:val="Medium Grid 3 Accent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ACACA" w:themeFill="accent3" w:themeFillTint="7F"/>
      </w:tcPr>
    </w:tblStylePr>
  </w:style>
  <w:style w:type="table" w:styleId="104">
    <w:name w:val="Medium Grid 3 Accent 4"/>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FBF" w:themeFill="accent4" w:themeFillTint="7F"/>
      </w:tcPr>
    </w:tblStylePr>
  </w:style>
  <w:style w:type="table" w:styleId="105">
    <w:name w:val="Medium Grid 3 Accent 5"/>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AFAF" w:themeFill="accent5" w:themeFillTint="7F"/>
      </w:tcPr>
    </w:tblStylePr>
  </w:style>
  <w:style w:type="table" w:styleId="106">
    <w:name w:val="Medium Grid 3 Accent 6"/>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6A6A6" w:themeFill="accent6" w:themeFillTint="7F"/>
      </w:tcPr>
    </w:tblStylePr>
  </w:style>
  <w:style w:type="table" w:styleId="110">
    <w:name w:val="Dark List"/>
    <w:basedOn w:val="a3"/>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semiHidden/>
    <w:unhideWhenUsed/>
    <w:qFormat/>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112">
    <w:name w:val="Dark List Accent 2"/>
    <w:basedOn w:val="a3"/>
    <w:uiPriority w:val="70"/>
    <w:semiHidden/>
    <w:unhideWhenUsed/>
    <w:qFormat/>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113">
    <w:name w:val="Dark List Accent 3"/>
    <w:basedOn w:val="a3"/>
    <w:uiPriority w:val="70"/>
    <w:semiHidden/>
    <w:unhideWhenUsed/>
    <w:qFormat/>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114">
    <w:name w:val="Dark List Accent 4"/>
    <w:basedOn w:val="a3"/>
    <w:uiPriority w:val="70"/>
    <w:semiHidden/>
    <w:unhideWhenUsed/>
    <w:qFormat/>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115">
    <w:name w:val="Dark List Accent 5"/>
    <w:basedOn w:val="a3"/>
    <w:uiPriority w:val="70"/>
    <w:semiHidden/>
    <w:unhideWhenUsed/>
    <w:qFormat/>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116">
    <w:name w:val="Dark List Accent 6"/>
    <w:basedOn w:val="a3"/>
    <w:uiPriority w:val="70"/>
    <w:semiHidden/>
    <w:unhideWhenUsed/>
    <w:qFormat/>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20">
    <w:name w:val="Colorful Shading"/>
    <w:basedOn w:val="a3"/>
    <w:uiPriority w:val="71"/>
    <w:semiHidden/>
    <w:unhideWhenUsed/>
    <w:qFormat/>
    <w:rPr>
      <w:color w:val="000000" w:themeColor="text1"/>
    </w:rPr>
    <w:tblPr>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semiHidden/>
    <w:unhideWhenUsed/>
    <w:qFormat/>
    <w:rPr>
      <w:color w:val="000000" w:themeColor="text1"/>
    </w:rPr>
    <w:tblPr>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semiHidden/>
    <w:unhideWhenUsed/>
    <w:qFormat/>
    <w:rPr>
      <w:color w:val="000000" w:themeColor="text1"/>
    </w:rPr>
    <w:tblPr>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semiHidden/>
    <w:unhideWhenUsed/>
    <w:qFormat/>
    <w:rPr>
      <w:color w:val="000000" w:themeColor="text1"/>
    </w:rPr>
    <w:tblPr>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124">
    <w:name w:val="Colorful Shading Accent 4"/>
    <w:basedOn w:val="a3"/>
    <w:uiPriority w:val="71"/>
    <w:semiHidden/>
    <w:unhideWhenUsed/>
    <w:qFormat/>
    <w:rPr>
      <w:color w:val="000000" w:themeColor="text1"/>
    </w:rPr>
    <w:tblPr>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semiHidden/>
    <w:unhideWhenUsed/>
    <w:qFormat/>
    <w:rPr>
      <w:color w:val="000000" w:themeColor="text1"/>
    </w:rPr>
    <w:tblPr>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semiHidden/>
    <w:unhideWhenUsed/>
    <w:qFormat/>
    <w:rPr>
      <w:color w:val="000000" w:themeColor="text1"/>
    </w:rPr>
    <w:tblPr>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semiHidden/>
    <w:unhideWhenUsed/>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semiHidden/>
    <w:unhideWhenUsed/>
    <w:qFormat/>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132">
    <w:name w:val="Colorful List Accent 2"/>
    <w:basedOn w:val="a3"/>
    <w:uiPriority w:val="72"/>
    <w:semiHidden/>
    <w:unhideWhenUsed/>
    <w:qFormat/>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133">
    <w:name w:val="Colorful List Accent 3"/>
    <w:basedOn w:val="a3"/>
    <w:uiPriority w:val="72"/>
    <w:semiHidden/>
    <w:unhideWhenUsed/>
    <w:qFormat/>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134">
    <w:name w:val="Colorful List Accent 4"/>
    <w:basedOn w:val="a3"/>
    <w:uiPriority w:val="72"/>
    <w:semiHidden/>
    <w:unhideWhenUsed/>
    <w:qFormat/>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135">
    <w:name w:val="Colorful List Accent 5"/>
    <w:basedOn w:val="a3"/>
    <w:uiPriority w:val="72"/>
    <w:semiHidden/>
    <w:unhideWhenUsed/>
    <w:qFormat/>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136">
    <w:name w:val="Colorful List Accent 6"/>
    <w:basedOn w:val="a3"/>
    <w:uiPriority w:val="72"/>
    <w:semiHidden/>
    <w:unhideWhenUsed/>
    <w:qFormat/>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40">
    <w:name w:val="Colorful Grid"/>
    <w:basedOn w:val="a3"/>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semiHidden/>
    <w:unhideWhenUsed/>
    <w:qFormat/>
    <w:rPr>
      <w:color w:val="000000" w:themeColor="text1"/>
    </w:rPr>
    <w:tblPr>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42">
    <w:name w:val="Colorful Grid Accent 2"/>
    <w:basedOn w:val="a3"/>
    <w:uiPriority w:val="73"/>
    <w:semiHidden/>
    <w:unhideWhenUsed/>
    <w:qFormat/>
    <w:rPr>
      <w:color w:val="000000" w:themeColor="text1"/>
    </w:rPr>
    <w:tblPr>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43">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4">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4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46">
    <w:name w:val="Colorful Grid Accent 6"/>
    <w:basedOn w:val="a3"/>
    <w:uiPriority w:val="73"/>
    <w:semiHidden/>
    <w:unhideWhenUsed/>
    <w:qFormat/>
    <w:rPr>
      <w:color w:val="000000" w:themeColor="text1"/>
    </w:rPr>
    <w:tblPr>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styleId="affff1">
    <w:name w:val="Strong"/>
    <w:basedOn w:val="a2"/>
    <w:uiPriority w:val="22"/>
    <w:semiHidden/>
    <w:unhideWhenUsed/>
    <w:qFormat/>
    <w:rPr>
      <w:b/>
      <w:bCs/>
    </w:rPr>
  </w:style>
  <w:style w:type="character" w:styleId="affff2">
    <w:name w:val="endnote reference"/>
    <w:basedOn w:val="a2"/>
    <w:uiPriority w:val="99"/>
    <w:semiHidden/>
    <w:unhideWhenUsed/>
    <w:qFormat/>
    <w:rPr>
      <w:vertAlign w:val="superscript"/>
    </w:rPr>
  </w:style>
  <w:style w:type="character" w:styleId="affff3">
    <w:name w:val="page number"/>
    <w:basedOn w:val="a2"/>
    <w:uiPriority w:val="99"/>
    <w:semiHidden/>
    <w:unhideWhenUsed/>
    <w:qFormat/>
  </w:style>
  <w:style w:type="character" w:styleId="affff4">
    <w:name w:val="FollowedHyperlink"/>
    <w:basedOn w:val="a2"/>
    <w:uiPriority w:val="99"/>
    <w:semiHidden/>
    <w:unhideWhenUsed/>
    <w:qFormat/>
    <w:rPr>
      <w:color w:val="6E6E6E" w:themeColor="accent1" w:themeShade="80"/>
      <w:u w:val="single"/>
    </w:rPr>
  </w:style>
  <w:style w:type="character" w:styleId="affff5">
    <w:name w:val="Emphasis"/>
    <w:basedOn w:val="a2"/>
    <w:uiPriority w:val="7"/>
    <w:unhideWhenUsed/>
    <w:qFormat/>
    <w:rPr>
      <w:i/>
      <w:iCs/>
      <w:color w:val="404040" w:themeColor="text1" w:themeTint="BF"/>
    </w:rPr>
  </w:style>
  <w:style w:type="character" w:styleId="affff6">
    <w:name w:val="line number"/>
    <w:basedOn w:val="a2"/>
    <w:uiPriority w:val="99"/>
    <w:semiHidden/>
    <w:unhideWhenUsed/>
    <w:qFormat/>
  </w:style>
  <w:style w:type="character" w:styleId="HTML3">
    <w:name w:val="HTML Definition"/>
    <w:basedOn w:val="a2"/>
    <w:uiPriority w:val="99"/>
    <w:semiHidden/>
    <w:unhideWhenUsed/>
    <w:qFormat/>
    <w:rPr>
      <w:i/>
      <w:iCs/>
    </w:rPr>
  </w:style>
  <w:style w:type="character" w:styleId="HTML4">
    <w:name w:val="HTML Typewriter"/>
    <w:basedOn w:val="a2"/>
    <w:uiPriority w:val="99"/>
    <w:semiHidden/>
    <w:unhideWhenUsed/>
    <w:qFormat/>
    <w:rPr>
      <w:rFonts w:ascii="Consolas" w:hAnsi="Consolas"/>
      <w:sz w:val="22"/>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f7">
    <w:name w:val="Hyperlink"/>
    <w:basedOn w:val="a2"/>
    <w:uiPriority w:val="99"/>
    <w:semiHidden/>
    <w:unhideWhenUsed/>
    <w:qFormat/>
    <w:rPr>
      <w:color w:val="5F5F5F" w:themeColor="hyperlink"/>
      <w:u w:val="single"/>
    </w:rPr>
  </w:style>
  <w:style w:type="character" w:styleId="HTML7">
    <w:name w:val="HTML Code"/>
    <w:basedOn w:val="a2"/>
    <w:uiPriority w:val="99"/>
    <w:semiHidden/>
    <w:unhideWhenUsed/>
    <w:qFormat/>
    <w:rPr>
      <w:rFonts w:ascii="Consolas" w:hAnsi="Consolas"/>
      <w:sz w:val="22"/>
      <w:szCs w:val="20"/>
    </w:rPr>
  </w:style>
  <w:style w:type="character" w:styleId="affff8">
    <w:name w:val="annotation reference"/>
    <w:basedOn w:val="a2"/>
    <w:uiPriority w:val="99"/>
    <w:semiHidden/>
    <w:unhideWhenUsed/>
    <w:qFormat/>
    <w:rPr>
      <w:sz w:val="22"/>
      <w:szCs w:val="16"/>
    </w:rPr>
  </w:style>
  <w:style w:type="character" w:styleId="HTML8">
    <w:name w:val="HTML Cite"/>
    <w:basedOn w:val="a2"/>
    <w:uiPriority w:val="99"/>
    <w:semiHidden/>
    <w:unhideWhenUsed/>
    <w:qFormat/>
    <w:rPr>
      <w:i/>
      <w:iCs/>
    </w:rPr>
  </w:style>
  <w:style w:type="character" w:styleId="affff9">
    <w:name w:val="footnote reference"/>
    <w:basedOn w:val="a2"/>
    <w:uiPriority w:val="99"/>
    <w:semiHidden/>
    <w:unhideWhenUsed/>
    <w:qFormat/>
    <w:rPr>
      <w:vertAlign w:val="superscript"/>
    </w:rPr>
  </w:style>
  <w:style w:type="character" w:styleId="HTML9">
    <w:name w:val="HTML Keyboard"/>
    <w:basedOn w:val="a2"/>
    <w:uiPriority w:val="99"/>
    <w:semiHidden/>
    <w:unhideWhenUsed/>
    <w:qFormat/>
    <w:rPr>
      <w:rFonts w:ascii="Consolas" w:hAnsi="Consolas"/>
      <w:sz w:val="22"/>
      <w:szCs w:val="20"/>
    </w:rPr>
  </w:style>
  <w:style w:type="character" w:styleId="HTMLa">
    <w:name w:val="HTML Sample"/>
    <w:basedOn w:val="a2"/>
    <w:uiPriority w:val="99"/>
    <w:semiHidden/>
    <w:unhideWhenUsed/>
    <w:qFormat/>
    <w:rPr>
      <w:rFonts w:ascii="Consolas" w:hAnsi="Consolas"/>
      <w:sz w:val="24"/>
      <w:szCs w:val="24"/>
    </w:rPr>
  </w:style>
  <w:style w:type="character" w:customStyle="1" w:styleId="afff7">
    <w:name w:val="表題 (文字)"/>
    <w:basedOn w:val="a2"/>
    <w:link w:val="afff6"/>
    <w:uiPriority w:val="1"/>
    <w:qFormat/>
    <w:rPr>
      <w:rFonts w:asciiTheme="majorHAnsi" w:eastAsiaTheme="majorEastAsia" w:hAnsiTheme="majorHAnsi" w:cstheme="majorBidi"/>
      <w:caps/>
      <w:color w:val="595959" w:themeColor="accent2" w:themeShade="80"/>
      <w:kern w:val="28"/>
      <w:sz w:val="64"/>
    </w:rPr>
  </w:style>
  <w:style w:type="character" w:styleId="affffa">
    <w:name w:val="Placeholder Text"/>
    <w:basedOn w:val="a2"/>
    <w:uiPriority w:val="99"/>
    <w:semiHidden/>
    <w:qFormat/>
    <w:rPr>
      <w:color w:val="808080"/>
    </w:rPr>
  </w:style>
  <w:style w:type="character" w:customStyle="1" w:styleId="22">
    <w:name w:val="見出し 2 (文字)"/>
    <w:basedOn w:val="a2"/>
    <w:link w:val="21"/>
    <w:uiPriority w:val="3"/>
    <w:qFormat/>
    <w:rPr>
      <w:rFonts w:asciiTheme="majorHAnsi" w:eastAsiaTheme="majorEastAsia" w:hAnsiTheme="majorHAnsi" w:cstheme="majorBidi"/>
      <w:color w:val="auto"/>
      <w:szCs w:val="26"/>
    </w:rPr>
  </w:style>
  <w:style w:type="character" w:customStyle="1" w:styleId="affa">
    <w:name w:val="ヘッダー (文字)"/>
    <w:basedOn w:val="a2"/>
    <w:link w:val="aff9"/>
    <w:uiPriority w:val="99"/>
    <w:qFormat/>
  </w:style>
  <w:style w:type="character" w:customStyle="1" w:styleId="aff7">
    <w:name w:val="フッター (文字)"/>
    <w:basedOn w:val="a2"/>
    <w:link w:val="aff6"/>
    <w:uiPriority w:val="99"/>
    <w:qFormat/>
  </w:style>
  <w:style w:type="table" w:customStyle="1" w:styleId="ResumeTable">
    <w:name w:val="Resume Table"/>
    <w:basedOn w:val="a3"/>
    <w:uiPriority w:val="99"/>
    <w:qFormat/>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character" w:customStyle="1" w:styleId="aff1">
    <w:name w:val="日付 (文字)"/>
    <w:basedOn w:val="a2"/>
    <w:link w:val="aff0"/>
    <w:uiPriority w:val="6"/>
    <w:qFormat/>
    <w:rPr>
      <w:color w:val="auto"/>
    </w:rPr>
  </w:style>
  <w:style w:type="paragraph" w:customStyle="1" w:styleId="ContactInfo">
    <w:name w:val="Contact Info"/>
    <w:basedOn w:val="a1"/>
    <w:uiPriority w:val="2"/>
    <w:qFormat/>
    <w:pPr>
      <w:spacing w:after="360"/>
      <w:contextualSpacing/>
    </w:pPr>
  </w:style>
  <w:style w:type="character" w:customStyle="1" w:styleId="10">
    <w:name w:val="見出し 1 (文字)"/>
    <w:basedOn w:val="a2"/>
    <w:link w:val="1"/>
    <w:uiPriority w:val="3"/>
    <w:qFormat/>
    <w:rPr>
      <w:rFonts w:asciiTheme="majorHAnsi" w:eastAsiaTheme="majorEastAsia" w:hAnsiTheme="majorHAnsi" w:cstheme="majorBidi"/>
      <w:caps/>
      <w:sz w:val="26"/>
      <w:szCs w:val="34"/>
    </w:rPr>
  </w:style>
  <w:style w:type="character" w:customStyle="1" w:styleId="aff5">
    <w:name w:val="吹き出し (文字)"/>
    <w:basedOn w:val="a2"/>
    <w:link w:val="aff4"/>
    <w:uiPriority w:val="99"/>
    <w:semiHidden/>
    <w:rPr>
      <w:rFonts w:ascii="Segoe UI" w:hAnsi="Segoe UI" w:cs="Segoe UI"/>
      <w:szCs w:val="18"/>
    </w:rPr>
  </w:style>
  <w:style w:type="paragraph" w:customStyle="1" w:styleId="1f1">
    <w:name w:val="书目1"/>
    <w:basedOn w:val="a1"/>
    <w:next w:val="a1"/>
    <w:uiPriority w:val="37"/>
    <w:semiHidden/>
    <w:unhideWhenUsed/>
    <w:qFormat/>
  </w:style>
  <w:style w:type="character" w:customStyle="1" w:styleId="af9">
    <w:name w:val="本文 (文字)"/>
    <w:basedOn w:val="a2"/>
    <w:link w:val="af8"/>
    <w:uiPriority w:val="99"/>
    <w:semiHidden/>
    <w:qFormat/>
  </w:style>
  <w:style w:type="character" w:customStyle="1" w:styleId="28">
    <w:name w:val="本文 2 (文字)"/>
    <w:basedOn w:val="a2"/>
    <w:link w:val="27"/>
    <w:uiPriority w:val="99"/>
    <w:semiHidden/>
  </w:style>
  <w:style w:type="character" w:customStyle="1" w:styleId="35">
    <w:name w:val="本文 3 (文字)"/>
    <w:basedOn w:val="a2"/>
    <w:link w:val="34"/>
    <w:uiPriority w:val="99"/>
    <w:semiHidden/>
    <w:qFormat/>
    <w:rPr>
      <w:szCs w:val="16"/>
    </w:rPr>
  </w:style>
  <w:style w:type="character" w:customStyle="1" w:styleId="afffb">
    <w:name w:val="本文字下げ (文字)"/>
    <w:basedOn w:val="af9"/>
    <w:link w:val="afffa"/>
    <w:uiPriority w:val="99"/>
    <w:semiHidden/>
    <w:qFormat/>
  </w:style>
  <w:style w:type="character" w:customStyle="1" w:styleId="afb">
    <w:name w:val="本文インデント (文字)"/>
    <w:basedOn w:val="a2"/>
    <w:link w:val="afa"/>
    <w:uiPriority w:val="99"/>
    <w:semiHidden/>
    <w:qFormat/>
  </w:style>
  <w:style w:type="character" w:customStyle="1" w:styleId="2c">
    <w:name w:val="本文字下げ 2 (文字)"/>
    <w:basedOn w:val="afb"/>
    <w:link w:val="2b"/>
    <w:uiPriority w:val="99"/>
    <w:semiHidden/>
    <w:qFormat/>
  </w:style>
  <w:style w:type="character" w:customStyle="1" w:styleId="25">
    <w:name w:val="本文インデント 2 (文字)"/>
    <w:basedOn w:val="a2"/>
    <w:link w:val="24"/>
    <w:uiPriority w:val="99"/>
    <w:semiHidden/>
    <w:qFormat/>
  </w:style>
  <w:style w:type="character" w:customStyle="1" w:styleId="39">
    <w:name w:val="本文インデント 3 (文字)"/>
    <w:basedOn w:val="a2"/>
    <w:link w:val="38"/>
    <w:uiPriority w:val="99"/>
    <w:semiHidden/>
    <w:qFormat/>
    <w:rPr>
      <w:szCs w:val="16"/>
    </w:rPr>
  </w:style>
  <w:style w:type="character" w:customStyle="1" w:styleId="1f2">
    <w:name w:val="书籍标题1"/>
    <w:basedOn w:val="a2"/>
    <w:uiPriority w:val="33"/>
    <w:semiHidden/>
    <w:unhideWhenUsed/>
    <w:qFormat/>
    <w:rPr>
      <w:b/>
      <w:bCs/>
      <w:i/>
      <w:iCs/>
      <w:spacing w:val="5"/>
    </w:rPr>
  </w:style>
  <w:style w:type="character" w:customStyle="1" w:styleId="af7">
    <w:name w:val="結語 (文字)"/>
    <w:basedOn w:val="a2"/>
    <w:link w:val="af6"/>
    <w:uiPriority w:val="99"/>
    <w:semiHidden/>
    <w:qFormat/>
  </w:style>
  <w:style w:type="character" w:customStyle="1" w:styleId="af3">
    <w:name w:val="コメント文字列 (文字)"/>
    <w:basedOn w:val="a2"/>
    <w:link w:val="af2"/>
    <w:uiPriority w:val="99"/>
    <w:semiHidden/>
    <w:qFormat/>
    <w:rPr>
      <w:szCs w:val="20"/>
    </w:rPr>
  </w:style>
  <w:style w:type="character" w:customStyle="1" w:styleId="afff9">
    <w:name w:val="コメント内容 (文字)"/>
    <w:basedOn w:val="af3"/>
    <w:link w:val="afff8"/>
    <w:uiPriority w:val="99"/>
    <w:semiHidden/>
    <w:qFormat/>
    <w:rPr>
      <w:b/>
      <w:bCs/>
      <w:szCs w:val="20"/>
    </w:rPr>
  </w:style>
  <w:style w:type="character" w:customStyle="1" w:styleId="af0">
    <w:name w:val="見出しマップ (文字)"/>
    <w:basedOn w:val="a2"/>
    <w:link w:val="af"/>
    <w:uiPriority w:val="99"/>
    <w:semiHidden/>
    <w:qFormat/>
    <w:rPr>
      <w:rFonts w:ascii="Segoe UI" w:hAnsi="Segoe UI" w:cs="Segoe UI"/>
      <w:szCs w:val="16"/>
    </w:rPr>
  </w:style>
  <w:style w:type="character" w:customStyle="1" w:styleId="ab">
    <w:name w:val="電子メール署名 (文字)"/>
    <w:basedOn w:val="a2"/>
    <w:link w:val="aa"/>
    <w:uiPriority w:val="99"/>
    <w:semiHidden/>
    <w:qFormat/>
  </w:style>
  <w:style w:type="character" w:customStyle="1" w:styleId="aff3">
    <w:name w:val="文末脚注文字列 (文字)"/>
    <w:basedOn w:val="a2"/>
    <w:link w:val="aff2"/>
    <w:uiPriority w:val="99"/>
    <w:semiHidden/>
    <w:qFormat/>
    <w:rPr>
      <w:szCs w:val="20"/>
    </w:rPr>
  </w:style>
  <w:style w:type="character" w:customStyle="1" w:styleId="afff2">
    <w:name w:val="脚注文字列 (文字)"/>
    <w:basedOn w:val="a2"/>
    <w:link w:val="afff1"/>
    <w:uiPriority w:val="99"/>
    <w:semiHidden/>
    <w:qFormat/>
    <w:rPr>
      <w:szCs w:val="20"/>
    </w:rPr>
  </w:style>
  <w:style w:type="table" w:customStyle="1" w:styleId="117">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3"/>
    <w:uiPriority w:val="46"/>
    <w:qFormat/>
    <w:tblPr>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1-21">
    <w:name w:val="网格表 1 浅色 - 着色 21"/>
    <w:basedOn w:val="a3"/>
    <w:uiPriority w:val="46"/>
    <w:qFormat/>
    <w:tblPr>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1-31">
    <w:name w:val="网格表 1 浅色 - 着色 31"/>
    <w:basedOn w:val="a3"/>
    <w:uiPriority w:val="46"/>
    <w:qFormat/>
    <w:tblPr>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1-41">
    <w:name w:val="网格表 1 浅色 - 着色 41"/>
    <w:basedOn w:val="a3"/>
    <w:uiPriority w:val="46"/>
    <w:qFormat/>
    <w:tblPr>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1-51">
    <w:name w:val="网格表 1 浅色 - 着色 51"/>
    <w:basedOn w:val="a3"/>
    <w:uiPriority w:val="46"/>
    <w:qFormat/>
    <w:tblPr>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1-61">
    <w:name w:val="网格表 1 浅色 - 着色 61"/>
    <w:basedOn w:val="a3"/>
    <w:uiPriority w:val="46"/>
    <w:qFormat/>
    <w:tblPr>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3"/>
    <w:uiPriority w:val="47"/>
    <w:qFormat/>
    <w:tblPr>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
    <w:name w:val="网格表 2 - 着色 21"/>
    <w:basedOn w:val="a3"/>
    <w:uiPriority w:val="47"/>
    <w:qFormat/>
    <w:tblPr>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
    <w:name w:val="网格表 2 - 着色 31"/>
    <w:basedOn w:val="a3"/>
    <w:uiPriority w:val="47"/>
    <w:qFormat/>
    <w:tblPr>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
    <w:name w:val="网格表 2 - 着色 41"/>
    <w:basedOn w:val="a3"/>
    <w:uiPriority w:val="47"/>
    <w:qFormat/>
    <w:tblPr>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
    <w:name w:val="网格表 2 - 着色 51"/>
    <w:basedOn w:val="a3"/>
    <w:uiPriority w:val="47"/>
    <w:qFormat/>
    <w:tblPr>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
    <w:name w:val="网格表 2 - 着色 61"/>
    <w:basedOn w:val="a3"/>
    <w:uiPriority w:val="47"/>
    <w:qFormat/>
    <w:tblPr>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0">
    <w:name w:val="网格表 31"/>
    <w:basedOn w:val="a3"/>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3-21">
    <w:name w:val="网格表 3 - 着色 21"/>
    <w:basedOn w:val="a3"/>
    <w:uiPriority w:val="48"/>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3-31">
    <w:name w:val="网格表 3 - 着色 31"/>
    <w:basedOn w:val="a3"/>
    <w:uiPriority w:val="48"/>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3-41">
    <w:name w:val="网格表 3 - 着色 41"/>
    <w:basedOn w:val="a3"/>
    <w:uiPriority w:val="48"/>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3-51">
    <w:name w:val="网格表 3 - 着色 51"/>
    <w:basedOn w:val="a3"/>
    <w:uiPriority w:val="48"/>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3-61">
    <w:name w:val="网格表 3 - 着色 61"/>
    <w:basedOn w:val="a3"/>
    <w:uiPriority w:val="48"/>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410">
    <w:name w:val="网格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
    <w:name w:val="网格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
    <w:name w:val="网格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
    <w:name w:val="网格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
    <w:name w:val="网格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
    <w:name w:val="网格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0">
    <w:name w:val="网格表 5 深色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5-21">
    <w:name w:val="网格表 5 深色 - 着色 2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5-31">
    <w:name w:val="网格表 5 深色 - 着色 3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5-41">
    <w:name w:val="网格表 5 深色 - 着色 4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5-61">
    <w:name w:val="网格表 5 深色 - 着色 6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
    <w:name w:val="网格表 6 彩色 - 着色 21"/>
    <w:basedOn w:val="a3"/>
    <w:uiPriority w:val="51"/>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
    <w:name w:val="网格表 6 彩色 - 着色 31"/>
    <w:basedOn w:val="a3"/>
    <w:uiPriority w:val="51"/>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
    <w:name w:val="网格表 6 彩色 - 着色 41"/>
    <w:basedOn w:val="a3"/>
    <w:uiPriority w:val="51"/>
    <w:qFormat/>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
    <w:name w:val="网格表 6 彩色 - 着色 51"/>
    <w:basedOn w:val="a3"/>
    <w:uiPriority w:val="51"/>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
    <w:name w:val="网格表 6 彩色 - 着色 61"/>
    <w:basedOn w:val="a3"/>
    <w:uiPriority w:val="51"/>
    <w:qFormat/>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0">
    <w:name w:val="网格表 7 彩色1"/>
    <w:basedOn w:val="a3"/>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7-21">
    <w:name w:val="网格表 7 彩色 - 着色 21"/>
    <w:basedOn w:val="a3"/>
    <w:uiPriority w:val="52"/>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7-31">
    <w:name w:val="网格表 7 彩色 - 着色 31"/>
    <w:basedOn w:val="a3"/>
    <w:uiPriority w:val="52"/>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7-41">
    <w:name w:val="网格表 7 彩色 - 着色 41"/>
    <w:basedOn w:val="a3"/>
    <w:uiPriority w:val="52"/>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7-51">
    <w:name w:val="网格表 7 彩色 - 着色 51"/>
    <w:basedOn w:val="a3"/>
    <w:uiPriority w:val="52"/>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7-61">
    <w:name w:val="网格表 7 彩色 - 着色 61"/>
    <w:basedOn w:val="a3"/>
    <w:uiPriority w:val="52"/>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32">
    <w:name w:val="見出し 3 (文字)"/>
    <w:basedOn w:val="a2"/>
    <w:link w:val="31"/>
    <w:uiPriority w:val="3"/>
    <w:semiHidden/>
    <w:rPr>
      <w:rFonts w:asciiTheme="majorHAnsi" w:eastAsiaTheme="majorEastAsia" w:hAnsiTheme="majorHAnsi" w:cstheme="majorBidi"/>
      <w:color w:val="6E6E6E" w:themeColor="accent1" w:themeShade="80"/>
      <w:sz w:val="24"/>
      <w:szCs w:val="24"/>
    </w:rPr>
  </w:style>
  <w:style w:type="character" w:customStyle="1" w:styleId="42">
    <w:name w:val="見出し 4 (文字)"/>
    <w:basedOn w:val="a2"/>
    <w:link w:val="41"/>
    <w:uiPriority w:val="3"/>
    <w:semiHidden/>
    <w:rPr>
      <w:rFonts w:asciiTheme="majorHAnsi" w:eastAsiaTheme="majorEastAsia" w:hAnsiTheme="majorHAnsi" w:cstheme="majorBidi"/>
      <w:i/>
      <w:iCs/>
      <w:color w:val="6E6E6E" w:themeColor="accent1" w:themeShade="80"/>
    </w:rPr>
  </w:style>
  <w:style w:type="character" w:customStyle="1" w:styleId="52">
    <w:name w:val="見出し 5 (文字)"/>
    <w:basedOn w:val="a2"/>
    <w:link w:val="51"/>
    <w:uiPriority w:val="3"/>
    <w:semiHidden/>
    <w:rPr>
      <w:rFonts w:asciiTheme="majorHAnsi" w:eastAsiaTheme="majorEastAsia" w:hAnsiTheme="majorHAnsi" w:cstheme="majorBidi"/>
      <w:color w:val="6E6E6E" w:themeColor="accent1" w:themeShade="80"/>
    </w:rPr>
  </w:style>
  <w:style w:type="character" w:customStyle="1" w:styleId="60">
    <w:name w:val="見出し 6 (文字)"/>
    <w:basedOn w:val="a2"/>
    <w:link w:val="6"/>
    <w:uiPriority w:val="3"/>
    <w:semiHidden/>
    <w:rPr>
      <w:rFonts w:asciiTheme="majorHAnsi" w:eastAsiaTheme="majorEastAsia" w:hAnsiTheme="majorHAnsi" w:cstheme="majorBidi"/>
      <w:color w:val="6E6E6E" w:themeColor="accent1" w:themeShade="80"/>
    </w:rPr>
  </w:style>
  <w:style w:type="character" w:customStyle="1" w:styleId="70">
    <w:name w:val="見出し 7 (文字)"/>
    <w:basedOn w:val="a2"/>
    <w:link w:val="7"/>
    <w:uiPriority w:val="3"/>
    <w:semiHidden/>
    <w:qFormat/>
    <w:rPr>
      <w:rFonts w:asciiTheme="majorHAnsi" w:eastAsiaTheme="majorEastAsia" w:hAnsiTheme="majorHAnsi" w:cstheme="majorBidi"/>
      <w:i/>
      <w:iCs/>
      <w:color w:val="6E6E6E" w:themeColor="accent1" w:themeShade="80"/>
    </w:rPr>
  </w:style>
  <w:style w:type="character" w:customStyle="1" w:styleId="80">
    <w:name w:val="見出し 8 (文字)"/>
    <w:basedOn w:val="a2"/>
    <w:link w:val="8"/>
    <w:uiPriority w:val="3"/>
    <w:semiHidden/>
    <w:qFormat/>
    <w:rPr>
      <w:rFonts w:asciiTheme="majorHAnsi" w:eastAsiaTheme="majorEastAsia" w:hAnsiTheme="majorHAnsi" w:cstheme="majorBidi"/>
      <w:color w:val="262626" w:themeColor="text1" w:themeTint="D9"/>
      <w:szCs w:val="21"/>
    </w:rPr>
  </w:style>
  <w:style w:type="character" w:customStyle="1" w:styleId="90">
    <w:name w:val="見出し 9 (文字)"/>
    <w:basedOn w:val="a2"/>
    <w:link w:val="9"/>
    <w:uiPriority w:val="3"/>
    <w:semiHidden/>
    <w:rPr>
      <w:rFonts w:asciiTheme="majorHAnsi" w:eastAsiaTheme="majorEastAsia" w:hAnsiTheme="majorHAnsi" w:cstheme="majorBidi"/>
      <w:i/>
      <w:iCs/>
      <w:color w:val="262626" w:themeColor="text1" w:themeTint="D9"/>
      <w:szCs w:val="21"/>
    </w:rPr>
  </w:style>
  <w:style w:type="character" w:customStyle="1" w:styleId="HTML0">
    <w:name w:val="HTML アドレス (文字)"/>
    <w:basedOn w:val="a2"/>
    <w:link w:val="HTML"/>
    <w:uiPriority w:val="99"/>
    <w:semiHidden/>
    <w:rPr>
      <w:i/>
      <w:iCs/>
    </w:rPr>
  </w:style>
  <w:style w:type="character" w:customStyle="1" w:styleId="HTML2">
    <w:name w:val="HTML 書式付き (文字)"/>
    <w:basedOn w:val="a2"/>
    <w:link w:val="HTML1"/>
    <w:uiPriority w:val="99"/>
    <w:semiHidden/>
    <w:rPr>
      <w:rFonts w:ascii="Consolas" w:hAnsi="Consolas"/>
      <w:szCs w:val="20"/>
    </w:rPr>
  </w:style>
  <w:style w:type="character" w:customStyle="1" w:styleId="1f3">
    <w:name w:val="明显强调1"/>
    <w:basedOn w:val="a2"/>
    <w:uiPriority w:val="21"/>
    <w:semiHidden/>
    <w:unhideWhenUsed/>
    <w:qFormat/>
    <w:rPr>
      <w:i/>
      <w:iCs/>
      <w:color w:val="6E6E6E" w:themeColor="accent1" w:themeShade="80"/>
    </w:rPr>
  </w:style>
  <w:style w:type="paragraph" w:styleId="2fb">
    <w:name w:val="Intense Quote"/>
    <w:basedOn w:val="a1"/>
    <w:next w:val="a1"/>
    <w:link w:val="2fc"/>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14:textFill>
        <w14:solidFill>
          <w14:schemeClr w14:val="accent1">
            <w14:lumMod w14:val="50000"/>
            <w14:lumMod w14:val="65000"/>
            <w14:lumOff w14:val="35000"/>
          </w14:schemeClr>
        </w14:solidFill>
      </w14:textFill>
    </w:rPr>
  </w:style>
  <w:style w:type="character" w:customStyle="1" w:styleId="2fc">
    <w:name w:val="引用文 2 (文字)"/>
    <w:basedOn w:val="a2"/>
    <w:link w:val="2fb"/>
    <w:uiPriority w:val="30"/>
    <w:semiHidden/>
    <w:rPr>
      <w:i/>
      <w:iCs/>
      <w:color w:val="6E6E6E" w:themeColor="accent1" w:themeShade="80"/>
    </w:rPr>
  </w:style>
  <w:style w:type="character" w:customStyle="1" w:styleId="1f4">
    <w:name w:val="明显参考1"/>
    <w:basedOn w:val="a2"/>
    <w:uiPriority w:val="32"/>
    <w:semiHidden/>
    <w:unhideWhenUsed/>
    <w:qFormat/>
    <w:rPr>
      <w:b/>
      <w:bCs/>
      <w:smallCaps/>
      <w:color w:val="6E6E6E" w:themeColor="accent1" w:themeShade="80"/>
      <w:spacing w:val="5"/>
    </w:rPr>
  </w:style>
  <w:style w:type="paragraph" w:styleId="affffb">
    <w:name w:val="List Paragraph"/>
    <w:basedOn w:val="a1"/>
    <w:uiPriority w:val="34"/>
    <w:semiHidden/>
    <w:unhideWhenUsed/>
    <w:qFormat/>
    <w:pPr>
      <w:ind w:left="720"/>
      <w:contextualSpacing/>
    </w:pPr>
  </w:style>
  <w:style w:type="table" w:customStyle="1" w:styleId="118">
    <w:name w:val="清单表 1 浅色1"/>
    <w:basedOn w:val="a3"/>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3"/>
    <w:uiPriority w:val="46"/>
    <w:qFormat/>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1-210">
    <w:name w:val="清单表 1 浅色 - 着色 21"/>
    <w:basedOn w:val="a3"/>
    <w:uiPriority w:val="46"/>
    <w:qFormat/>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1-310">
    <w:name w:val="清单表 1 浅色 - 着色 31"/>
    <w:basedOn w:val="a3"/>
    <w:uiPriority w:val="46"/>
    <w:qFormat/>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1-410">
    <w:name w:val="清单表 1 浅色 - 着色 41"/>
    <w:basedOn w:val="a3"/>
    <w:uiPriority w:val="46"/>
    <w:qFormat/>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1-510">
    <w:name w:val="清单表 1 浅色 - 着色 51"/>
    <w:basedOn w:val="a3"/>
    <w:uiPriority w:val="46"/>
    <w:qFormat/>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1-610">
    <w:name w:val="清单表 1 浅色 - 着色 61"/>
    <w:basedOn w:val="a3"/>
    <w:uiPriority w:val="46"/>
    <w:qFormat/>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3"/>
    <w:uiPriority w:val="47"/>
    <w:qFormat/>
    <w:tblPr>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0">
    <w:name w:val="清单表 2 - 着色 21"/>
    <w:basedOn w:val="a3"/>
    <w:uiPriority w:val="47"/>
    <w:qFormat/>
    <w:tblPr>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0">
    <w:name w:val="清单表 2 - 着色 31"/>
    <w:basedOn w:val="a3"/>
    <w:uiPriority w:val="47"/>
    <w:qFormat/>
    <w:tblPr>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0">
    <w:name w:val="清单表 2 - 着色 41"/>
    <w:basedOn w:val="a3"/>
    <w:uiPriority w:val="47"/>
    <w:qFormat/>
    <w:tblPr>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0">
    <w:name w:val="清单表 2 - 着色 51"/>
    <w:basedOn w:val="a3"/>
    <w:uiPriority w:val="47"/>
    <w:qFormat/>
    <w:tblPr>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0">
    <w:name w:val="清单表 2 - 着色 61"/>
    <w:basedOn w:val="a3"/>
    <w:uiPriority w:val="47"/>
    <w:qFormat/>
    <w:tblPr>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1">
    <w:name w:val="清单表 31"/>
    <w:basedOn w:val="a3"/>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qFormat/>
    <w:tblPr>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3-210">
    <w:name w:val="清单表 3 - 着色 21"/>
    <w:basedOn w:val="a3"/>
    <w:uiPriority w:val="48"/>
    <w:qFormat/>
    <w:tblPr>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3-310">
    <w:name w:val="清单表 3 - 着色 31"/>
    <w:basedOn w:val="a3"/>
    <w:uiPriority w:val="48"/>
    <w:qFormat/>
    <w:tblPr>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3-410">
    <w:name w:val="清单表 3 - 着色 41"/>
    <w:basedOn w:val="a3"/>
    <w:uiPriority w:val="48"/>
    <w:qFormat/>
    <w:tblPr>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3-510">
    <w:name w:val="清单表 3 - 着色 51"/>
    <w:basedOn w:val="a3"/>
    <w:uiPriority w:val="48"/>
    <w:qFormat/>
    <w:tblPr>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3-610">
    <w:name w:val="清单表 3 - 着色 61"/>
    <w:basedOn w:val="a3"/>
    <w:uiPriority w:val="48"/>
    <w:qFormat/>
    <w:tblPr>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411">
    <w:name w:val="清单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0">
    <w:name w:val="清单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0">
    <w:name w:val="清单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0">
    <w:name w:val="清单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0">
    <w:name w:val="清单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0">
    <w:name w:val="清单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1">
    <w:name w:val="清单表 5 深色1"/>
    <w:basedOn w:val="a3"/>
    <w:uiPriority w:val="50"/>
    <w:qFormat/>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qFormat/>
    <w:rPr>
      <w:color w:val="FFFFFF" w:themeColor="background1"/>
    </w:rPr>
    <w:tblPr>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qFormat/>
    <w:rPr>
      <w:color w:val="FFFFFF" w:themeColor="background1"/>
    </w:rPr>
    <w:tblPr>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A5A5A5" w:themeColor="accent1" w:themeShade="BF"/>
    </w:rPr>
    <w:tblPr>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0">
    <w:name w:val="清单表 6 彩色 - 着色 21"/>
    <w:basedOn w:val="a3"/>
    <w:uiPriority w:val="51"/>
    <w:qFormat/>
    <w:rPr>
      <w:color w:val="858585" w:themeColor="accent2" w:themeShade="BF"/>
    </w:rPr>
    <w:tblPr>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0">
    <w:name w:val="清单表 6 彩色 - 着色 31"/>
    <w:basedOn w:val="a3"/>
    <w:uiPriority w:val="51"/>
    <w:qFormat/>
    <w:rPr>
      <w:color w:val="707070" w:themeColor="accent3" w:themeShade="BF"/>
    </w:rPr>
    <w:tblPr>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0">
    <w:name w:val="清单表 6 彩色 - 着色 41"/>
    <w:basedOn w:val="a3"/>
    <w:uiPriority w:val="51"/>
    <w:qFormat/>
    <w:rPr>
      <w:color w:val="5F5F5F" w:themeColor="accent4" w:themeShade="BF"/>
    </w:rPr>
    <w:tblPr>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0">
    <w:name w:val="清单表 6 彩色 - 着色 51"/>
    <w:basedOn w:val="a3"/>
    <w:uiPriority w:val="51"/>
    <w:qFormat/>
    <w:rPr>
      <w:color w:val="474747" w:themeColor="accent5" w:themeShade="BF"/>
    </w:rPr>
    <w:tblPr>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0">
    <w:name w:val="清单表 6 彩色 - 着色 61"/>
    <w:basedOn w:val="a3"/>
    <w:uiPriority w:val="51"/>
    <w:qFormat/>
    <w:rPr>
      <w:color w:val="393939" w:themeColor="accent6" w:themeShade="BF"/>
    </w:rPr>
    <w:tblPr>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1">
    <w:name w:val="清单表 7 彩色1"/>
    <w:basedOn w:val="a3"/>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A5A5A5" w:themeColor="accent1" w:themeShade="BF"/>
    </w:rP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858585" w:themeColor="accent2" w:themeShade="BF"/>
    </w:rPr>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707070" w:themeColor="accent3" w:themeShade="BF"/>
    </w:rPr>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rPr>
      <w:color w:val="5F5F5F" w:themeColor="accent4" w:themeShade="BF"/>
    </w:rPr>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474747" w:themeColor="accent5" w:themeShade="BF"/>
    </w:rPr>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393939" w:themeColor="accent6" w:themeShade="BF"/>
    </w:rPr>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6">
    <w:name w:val="マクロ文字列 (文字)"/>
    <w:basedOn w:val="a2"/>
    <w:link w:val="a5"/>
    <w:uiPriority w:val="99"/>
    <w:semiHidden/>
    <w:qFormat/>
    <w:rPr>
      <w:rFonts w:ascii="Consolas" w:hAnsi="Consolas"/>
      <w:szCs w:val="20"/>
    </w:rPr>
  </w:style>
  <w:style w:type="character" w:customStyle="1" w:styleId="afff5">
    <w:name w:val="メッセージ見出し (文字)"/>
    <w:basedOn w:val="a2"/>
    <w:link w:val="afff4"/>
    <w:uiPriority w:val="99"/>
    <w:semiHidden/>
    <w:rPr>
      <w:rFonts w:asciiTheme="majorHAnsi" w:eastAsiaTheme="majorEastAsia" w:hAnsiTheme="majorHAnsi" w:cstheme="majorBidi"/>
      <w:color w:val="262626" w:themeColor="text1" w:themeTint="D9"/>
      <w:sz w:val="24"/>
      <w:szCs w:val="24"/>
      <w:shd w:val="pct20" w:color="auto" w:fill="auto"/>
    </w:rPr>
  </w:style>
  <w:style w:type="character" w:customStyle="1" w:styleId="a9">
    <w:name w:val="記 (文字)"/>
    <w:basedOn w:val="a2"/>
    <w:link w:val="a8"/>
    <w:uiPriority w:val="99"/>
    <w:semiHidden/>
    <w:qFormat/>
  </w:style>
  <w:style w:type="table" w:customStyle="1" w:styleId="119">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f">
    <w:name w:val="書式なし (文字)"/>
    <w:basedOn w:val="a2"/>
    <w:link w:val="afe"/>
    <w:uiPriority w:val="99"/>
    <w:semiHidden/>
    <w:rPr>
      <w:rFonts w:ascii="Consolas" w:hAnsi="Consolas"/>
      <w:szCs w:val="21"/>
    </w:rPr>
  </w:style>
  <w:style w:type="paragraph" w:styleId="affffc">
    <w:name w:val="Quote"/>
    <w:basedOn w:val="a1"/>
    <w:next w:val="a1"/>
    <w:link w:val="affffd"/>
    <w:uiPriority w:val="29"/>
    <w:semiHidden/>
    <w:unhideWhenUsed/>
    <w:qFormat/>
    <w:pPr>
      <w:spacing w:before="200" w:after="160"/>
      <w:ind w:left="864" w:right="864"/>
      <w:jc w:val="center"/>
    </w:pPr>
    <w:rPr>
      <w:i/>
      <w:iCs/>
      <w:color w:val="404040" w:themeColor="text1" w:themeTint="BF"/>
    </w:rPr>
  </w:style>
  <w:style w:type="character" w:customStyle="1" w:styleId="affffd">
    <w:name w:val="引用文 (文字)"/>
    <w:basedOn w:val="a2"/>
    <w:link w:val="affffc"/>
    <w:uiPriority w:val="29"/>
    <w:semiHidden/>
    <w:qFormat/>
    <w:rPr>
      <w:i/>
      <w:iCs/>
      <w:color w:val="404040" w:themeColor="text1" w:themeTint="BF"/>
    </w:rPr>
  </w:style>
  <w:style w:type="character" w:customStyle="1" w:styleId="af5">
    <w:name w:val="挨拶文 (文字)"/>
    <w:basedOn w:val="a2"/>
    <w:link w:val="af4"/>
    <w:uiPriority w:val="99"/>
    <w:semiHidden/>
    <w:qFormat/>
  </w:style>
  <w:style w:type="character" w:customStyle="1" w:styleId="affc">
    <w:name w:val="署名 (文字)"/>
    <w:basedOn w:val="a2"/>
    <w:link w:val="affb"/>
    <w:uiPriority w:val="99"/>
    <w:semiHidden/>
    <w:qFormat/>
  </w:style>
  <w:style w:type="character" w:customStyle="1" w:styleId="afff">
    <w:name w:val="副題 (文字)"/>
    <w:basedOn w:val="a2"/>
    <w:link w:val="affe"/>
    <w:uiPriority w:val="3"/>
    <w:semiHidden/>
    <w:qFormat/>
    <w:rPr>
      <w:rFonts w:eastAsiaTheme="minorEastAsia"/>
      <w:color w:val="595959" w:themeColor="text1" w:themeTint="A6"/>
      <w:spacing w:val="15"/>
    </w:rPr>
  </w:style>
  <w:style w:type="character" w:customStyle="1" w:styleId="1f5">
    <w:name w:val="不明显强调1"/>
    <w:basedOn w:val="a2"/>
    <w:uiPriority w:val="19"/>
    <w:semiHidden/>
    <w:unhideWhenUsed/>
    <w:qFormat/>
    <w:rPr>
      <w:i/>
      <w:iCs/>
      <w:color w:val="404040" w:themeColor="text1" w:themeTint="BF"/>
    </w:rPr>
  </w:style>
  <w:style w:type="character" w:customStyle="1" w:styleId="1f6">
    <w:name w:val="不明显参考1"/>
    <w:basedOn w:val="a2"/>
    <w:uiPriority w:val="31"/>
    <w:semiHidden/>
    <w:unhideWhenUsed/>
    <w:qFormat/>
    <w:rPr>
      <w:smallCaps/>
      <w:color w:val="595959" w:themeColor="text1" w:themeTint="A6"/>
    </w:rPr>
  </w:style>
  <w:style w:type="table" w:customStyle="1" w:styleId="1f7">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1">
    <w:name w:val="TOC 标题1"/>
    <w:basedOn w:val="1"/>
    <w:next w:val="a1"/>
    <w:uiPriority w:val="39"/>
    <w:semiHidden/>
    <w:unhideWhenUsed/>
    <w:qFormat/>
    <w:pPr>
      <w:spacing w:before="240" w:line="240" w:lineRule="auto"/>
      <w:outlineLvl w:val="9"/>
    </w:pPr>
    <w:rPr>
      <w:caps w:val="0"/>
      <w:color w:val="DDDDDD" w:themeColor="accent1"/>
      <w:sz w:val="32"/>
      <w:szCs w:val="32"/>
      <w14:textFill>
        <w14:solidFill>
          <w14:schemeClr w14:val="accent1">
            <w14:lumMod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9391">
      <w:bodyDiv w:val="1"/>
      <w:marLeft w:val="0"/>
      <w:marRight w:val="0"/>
      <w:marTop w:val="0"/>
      <w:marBottom w:val="0"/>
      <w:divBdr>
        <w:top w:val="none" w:sz="0" w:space="0" w:color="auto"/>
        <w:left w:val="none" w:sz="0" w:space="0" w:color="auto"/>
        <w:bottom w:val="none" w:sz="0" w:space="0" w:color="auto"/>
        <w:right w:val="none" w:sz="0" w:space="0" w:color="auto"/>
      </w:divBdr>
      <w:divsChild>
        <w:div w:id="2138646104">
          <w:marLeft w:val="0"/>
          <w:marRight w:val="0"/>
          <w:marTop w:val="0"/>
          <w:marBottom w:val="0"/>
          <w:divBdr>
            <w:top w:val="none" w:sz="0" w:space="0" w:color="auto"/>
            <w:left w:val="none" w:sz="0" w:space="0" w:color="auto"/>
            <w:bottom w:val="none" w:sz="0" w:space="0" w:color="auto"/>
            <w:right w:val="none" w:sz="0" w:space="0" w:color="auto"/>
          </w:divBdr>
          <w:divsChild>
            <w:div w:id="1570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4539">
      <w:bodyDiv w:val="1"/>
      <w:marLeft w:val="0"/>
      <w:marRight w:val="0"/>
      <w:marTop w:val="0"/>
      <w:marBottom w:val="0"/>
      <w:divBdr>
        <w:top w:val="none" w:sz="0" w:space="0" w:color="auto"/>
        <w:left w:val="none" w:sz="0" w:space="0" w:color="auto"/>
        <w:bottom w:val="none" w:sz="0" w:space="0" w:color="auto"/>
        <w:right w:val="none" w:sz="0" w:space="0" w:color="auto"/>
      </w:divBdr>
      <w:divsChild>
        <w:div w:id="62412176">
          <w:marLeft w:val="0"/>
          <w:marRight w:val="0"/>
          <w:marTop w:val="0"/>
          <w:marBottom w:val="0"/>
          <w:divBdr>
            <w:top w:val="none" w:sz="0" w:space="0" w:color="auto"/>
            <w:left w:val="none" w:sz="0" w:space="0" w:color="auto"/>
            <w:bottom w:val="none" w:sz="0" w:space="0" w:color="auto"/>
            <w:right w:val="none" w:sz="0" w:space="0" w:color="auto"/>
          </w:divBdr>
          <w:divsChild>
            <w:div w:id="1976640794">
              <w:marLeft w:val="0"/>
              <w:marRight w:val="0"/>
              <w:marTop w:val="0"/>
              <w:marBottom w:val="0"/>
              <w:divBdr>
                <w:top w:val="none" w:sz="0" w:space="0" w:color="auto"/>
                <w:left w:val="none" w:sz="0" w:space="0" w:color="auto"/>
                <w:bottom w:val="none" w:sz="0" w:space="0" w:color="auto"/>
                <w:right w:val="none" w:sz="0" w:space="0" w:color="auto"/>
              </w:divBdr>
            </w:div>
            <w:div w:id="1781530925">
              <w:marLeft w:val="0"/>
              <w:marRight w:val="0"/>
              <w:marTop w:val="0"/>
              <w:marBottom w:val="0"/>
              <w:divBdr>
                <w:top w:val="none" w:sz="0" w:space="0" w:color="auto"/>
                <w:left w:val="none" w:sz="0" w:space="0" w:color="auto"/>
                <w:bottom w:val="none" w:sz="0" w:space="0" w:color="auto"/>
                <w:right w:val="none" w:sz="0" w:space="0" w:color="auto"/>
              </w:divBdr>
            </w:div>
            <w:div w:id="378285328">
              <w:marLeft w:val="0"/>
              <w:marRight w:val="0"/>
              <w:marTop w:val="0"/>
              <w:marBottom w:val="0"/>
              <w:divBdr>
                <w:top w:val="none" w:sz="0" w:space="0" w:color="auto"/>
                <w:left w:val="none" w:sz="0" w:space="0" w:color="auto"/>
                <w:bottom w:val="none" w:sz="0" w:space="0" w:color="auto"/>
                <w:right w:val="none" w:sz="0" w:space="0" w:color="auto"/>
              </w:divBdr>
            </w:div>
            <w:div w:id="1183974808">
              <w:marLeft w:val="0"/>
              <w:marRight w:val="0"/>
              <w:marTop w:val="0"/>
              <w:marBottom w:val="0"/>
              <w:divBdr>
                <w:top w:val="none" w:sz="0" w:space="0" w:color="auto"/>
                <w:left w:val="none" w:sz="0" w:space="0" w:color="auto"/>
                <w:bottom w:val="none" w:sz="0" w:space="0" w:color="auto"/>
                <w:right w:val="none" w:sz="0" w:space="0" w:color="auto"/>
              </w:divBdr>
            </w:div>
            <w:div w:id="460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081">
      <w:bodyDiv w:val="1"/>
      <w:marLeft w:val="0"/>
      <w:marRight w:val="0"/>
      <w:marTop w:val="0"/>
      <w:marBottom w:val="0"/>
      <w:divBdr>
        <w:top w:val="none" w:sz="0" w:space="0" w:color="auto"/>
        <w:left w:val="none" w:sz="0" w:space="0" w:color="auto"/>
        <w:bottom w:val="none" w:sz="0" w:space="0" w:color="auto"/>
        <w:right w:val="none" w:sz="0" w:space="0" w:color="auto"/>
      </w:divBdr>
      <w:divsChild>
        <w:div w:id="901983380">
          <w:marLeft w:val="0"/>
          <w:marRight w:val="0"/>
          <w:marTop w:val="0"/>
          <w:marBottom w:val="0"/>
          <w:divBdr>
            <w:top w:val="none" w:sz="0" w:space="0" w:color="auto"/>
            <w:left w:val="none" w:sz="0" w:space="0" w:color="auto"/>
            <w:bottom w:val="none" w:sz="0" w:space="0" w:color="auto"/>
            <w:right w:val="none" w:sz="0" w:space="0" w:color="auto"/>
          </w:divBdr>
          <w:divsChild>
            <w:div w:id="16832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849">
      <w:bodyDiv w:val="1"/>
      <w:marLeft w:val="0"/>
      <w:marRight w:val="0"/>
      <w:marTop w:val="0"/>
      <w:marBottom w:val="0"/>
      <w:divBdr>
        <w:top w:val="none" w:sz="0" w:space="0" w:color="auto"/>
        <w:left w:val="none" w:sz="0" w:space="0" w:color="auto"/>
        <w:bottom w:val="none" w:sz="0" w:space="0" w:color="auto"/>
        <w:right w:val="none" w:sz="0" w:space="0" w:color="auto"/>
      </w:divBdr>
      <w:divsChild>
        <w:div w:id="1585605174">
          <w:marLeft w:val="0"/>
          <w:marRight w:val="0"/>
          <w:marTop w:val="0"/>
          <w:marBottom w:val="0"/>
          <w:divBdr>
            <w:top w:val="none" w:sz="0" w:space="0" w:color="auto"/>
            <w:left w:val="none" w:sz="0" w:space="0" w:color="auto"/>
            <w:bottom w:val="none" w:sz="0" w:space="0" w:color="auto"/>
            <w:right w:val="none" w:sz="0" w:space="0" w:color="auto"/>
          </w:divBdr>
          <w:divsChild>
            <w:div w:id="1052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440">
      <w:bodyDiv w:val="1"/>
      <w:marLeft w:val="0"/>
      <w:marRight w:val="0"/>
      <w:marTop w:val="0"/>
      <w:marBottom w:val="0"/>
      <w:divBdr>
        <w:top w:val="none" w:sz="0" w:space="0" w:color="auto"/>
        <w:left w:val="none" w:sz="0" w:space="0" w:color="auto"/>
        <w:bottom w:val="none" w:sz="0" w:space="0" w:color="auto"/>
        <w:right w:val="none" w:sz="0" w:space="0" w:color="auto"/>
      </w:divBdr>
      <w:divsChild>
        <w:div w:id="1792016539">
          <w:marLeft w:val="0"/>
          <w:marRight w:val="0"/>
          <w:marTop w:val="0"/>
          <w:marBottom w:val="0"/>
          <w:divBdr>
            <w:top w:val="none" w:sz="0" w:space="0" w:color="auto"/>
            <w:left w:val="none" w:sz="0" w:space="0" w:color="auto"/>
            <w:bottom w:val="none" w:sz="0" w:space="0" w:color="auto"/>
            <w:right w:val="none" w:sz="0" w:space="0" w:color="auto"/>
          </w:divBdr>
          <w:divsChild>
            <w:div w:id="1964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240">
      <w:bodyDiv w:val="1"/>
      <w:marLeft w:val="0"/>
      <w:marRight w:val="0"/>
      <w:marTop w:val="0"/>
      <w:marBottom w:val="0"/>
      <w:divBdr>
        <w:top w:val="none" w:sz="0" w:space="0" w:color="auto"/>
        <w:left w:val="none" w:sz="0" w:space="0" w:color="auto"/>
        <w:bottom w:val="none" w:sz="0" w:space="0" w:color="auto"/>
        <w:right w:val="none" w:sz="0" w:space="0" w:color="auto"/>
      </w:divBdr>
      <w:divsChild>
        <w:div w:id="2119715327">
          <w:marLeft w:val="0"/>
          <w:marRight w:val="0"/>
          <w:marTop w:val="0"/>
          <w:marBottom w:val="0"/>
          <w:divBdr>
            <w:top w:val="none" w:sz="0" w:space="0" w:color="auto"/>
            <w:left w:val="none" w:sz="0" w:space="0" w:color="auto"/>
            <w:bottom w:val="none" w:sz="0" w:space="0" w:color="auto"/>
            <w:right w:val="none" w:sz="0" w:space="0" w:color="auto"/>
          </w:divBdr>
          <w:divsChild>
            <w:div w:id="440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242">
      <w:bodyDiv w:val="1"/>
      <w:marLeft w:val="0"/>
      <w:marRight w:val="0"/>
      <w:marTop w:val="0"/>
      <w:marBottom w:val="0"/>
      <w:divBdr>
        <w:top w:val="none" w:sz="0" w:space="0" w:color="auto"/>
        <w:left w:val="none" w:sz="0" w:space="0" w:color="auto"/>
        <w:bottom w:val="none" w:sz="0" w:space="0" w:color="auto"/>
        <w:right w:val="none" w:sz="0" w:space="0" w:color="auto"/>
      </w:divBdr>
      <w:divsChild>
        <w:div w:id="18313790">
          <w:marLeft w:val="0"/>
          <w:marRight w:val="0"/>
          <w:marTop w:val="0"/>
          <w:marBottom w:val="0"/>
          <w:divBdr>
            <w:top w:val="none" w:sz="0" w:space="0" w:color="auto"/>
            <w:left w:val="none" w:sz="0" w:space="0" w:color="auto"/>
            <w:bottom w:val="none" w:sz="0" w:space="0" w:color="auto"/>
            <w:right w:val="none" w:sz="0" w:space="0" w:color="auto"/>
          </w:divBdr>
          <w:divsChild>
            <w:div w:id="3407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k\Downloads\tf029194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9EF6C6FA7473DB90D6EE7B830332D"/>
        <w:category>
          <w:name w:val="General"/>
          <w:gallery w:val="placeholder"/>
        </w:category>
        <w:types>
          <w:type w:val="bbPlcHdr"/>
        </w:types>
        <w:behaviors>
          <w:behavior w:val="content"/>
        </w:behaviors>
        <w:guid w:val="{FF02ED0D-7724-4355-9F74-4C14D2F9B771}"/>
      </w:docPartPr>
      <w:docPartBody>
        <w:p w:rsidR="00550069" w:rsidRDefault="00550069">
          <w:pPr>
            <w:pStyle w:val="4619EF6C6FA7473DB90D6EE7B830332D19"/>
          </w:pPr>
          <w:r>
            <w:t>Skills &amp; Abilities</w:t>
          </w:r>
        </w:p>
      </w:docPartBody>
    </w:docPart>
    <w:docPart>
      <w:docPartPr>
        <w:name w:val="{7f60ccd6-e42a-47ea-a570-2911b1bae72a}"/>
        <w:category>
          <w:name w:val="General"/>
          <w:gallery w:val="placeholder"/>
        </w:category>
        <w:types>
          <w:type w:val="bbPlcHdr"/>
        </w:types>
        <w:behaviors>
          <w:behavior w:val="content"/>
        </w:behaviors>
        <w:guid w:val="{7F60CCD6-E42A-47EA-A570-2911B1BAE72A}"/>
      </w:docPartPr>
      <w:docPartBody>
        <w:p w:rsidR="00550069" w:rsidRDefault="00550069">
          <w:pPr>
            <w:pStyle w:val="591EF2C01C5E45CAB94B341A62A705E1"/>
          </w:pPr>
          <w:r>
            <w:t>Experience</w:t>
          </w:r>
        </w:p>
      </w:docPartBody>
    </w:docPart>
    <w:docPart>
      <w:docPartPr>
        <w:name w:val="{4290aeba-d505-433a-ae2c-b24b7c9dde5c}"/>
        <w:category>
          <w:name w:val="General"/>
          <w:gallery w:val="placeholder"/>
        </w:category>
        <w:types>
          <w:type w:val="bbPlcHdr"/>
        </w:types>
        <w:behaviors>
          <w:behavior w:val="content"/>
        </w:behaviors>
        <w:guid w:val="{4290AEBA-D505-433A-AE2C-B24B7C9DDE5C}"/>
      </w:docPartPr>
      <w:docPartBody>
        <w:p w:rsidR="00550069" w:rsidRDefault="00550069">
          <w:pPr>
            <w:pStyle w:val="6B3AB57224014DFB9C47AC76B54F4E75"/>
          </w:pPr>
          <w:r>
            <w:t>Education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32F2" w:rsidRDefault="00A432F2">
      <w:pPr>
        <w:spacing w:line="240" w:lineRule="auto"/>
      </w:pPr>
      <w:r>
        <w:separator/>
      </w:r>
    </w:p>
  </w:endnote>
  <w:endnote w:type="continuationSeparator" w:id="0">
    <w:p w:rsidR="00A432F2" w:rsidRDefault="00A432F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32F2" w:rsidRDefault="00A432F2">
      <w:pPr>
        <w:spacing w:after="0"/>
      </w:pPr>
      <w:r>
        <w:separator/>
      </w:r>
    </w:p>
  </w:footnote>
  <w:footnote w:type="continuationSeparator" w:id="0">
    <w:p w:rsidR="00A432F2" w:rsidRDefault="00A432F2">
      <w:pPr>
        <w:spacing w:after="0"/>
      </w:pPr>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34FC1"/>
    <w:multiLevelType w:val="multilevel"/>
    <w:tmpl w:val="6AA34FC1"/>
    <w:lvl w:ilvl="0">
      <w:start w:val="1"/>
      <w:numFmt w:val="bullet"/>
      <w:pStyle w:val="a"/>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CF17E61"/>
    <w:multiLevelType w:val="multilevel"/>
    <w:tmpl w:val="7CF17E61"/>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B"/>
    <w:rsid w:val="00181578"/>
    <w:rsid w:val="00282121"/>
    <w:rsid w:val="00412755"/>
    <w:rsid w:val="00470E00"/>
    <w:rsid w:val="00550069"/>
    <w:rsid w:val="005E6421"/>
    <w:rsid w:val="006A65DB"/>
    <w:rsid w:val="008075A4"/>
    <w:rsid w:val="008D7691"/>
    <w:rsid w:val="00937D6E"/>
    <w:rsid w:val="00A432F2"/>
    <w:rsid w:val="00BD77D7"/>
    <w:rsid w:val="00BE1265"/>
    <w:rsid w:val="00C47D2E"/>
    <w:rsid w:val="00C83F21"/>
    <w:rsid w:val="00C8432F"/>
    <w:rsid w:val="00FD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cs="Times New Roman"/>
      <w:kern w:val="2"/>
      <w:sz w:val="3276"/>
      <w:szCs w:val="22"/>
      <w:lang w:eastAsia="en-US"/>
      <w14:ligatures w14:val="standard"/>
    </w:rPr>
  </w:style>
  <w:style w:type="paragraph" w:styleId="2">
    <w:name w:val="heading 2"/>
    <w:basedOn w:val="a0"/>
    <w:next w:val="a0"/>
    <w:link w:val="20"/>
    <w:uiPriority w:val="9"/>
    <w:unhideWhenUsed/>
    <w:qFormat/>
    <w:pPr>
      <w:keepNext/>
      <w:keepLines/>
      <w:spacing w:after="120" w:line="240" w:lineRule="auto"/>
      <w:ind w:right="576"/>
      <w:outlineLvl w:val="1"/>
    </w:pPr>
    <w:rPr>
      <w:rFonts w:asciiTheme="majorHAnsi" w:eastAsiaTheme="majorEastAsia" w:hAnsiTheme="majorHAnsi" w:cstheme="majorBidi"/>
      <w:color w:val="000000" w:themeColor="text1"/>
      <w:kern w:val="0"/>
      <w:sz w:val="22"/>
      <w:szCs w:val="26"/>
      <w:lang w:eastAsia="ja-JP"/>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Pr>
      <w:color w:val="808080"/>
    </w:rPr>
  </w:style>
  <w:style w:type="paragraph" w:styleId="a">
    <w:name w:val="List Bullet"/>
    <w:basedOn w:val="a0"/>
    <w:uiPriority w:val="1"/>
    <w:unhideWhenUsed/>
    <w:qFormat/>
    <w:pPr>
      <w:numPr>
        <w:numId w:val="1"/>
      </w:numPr>
      <w:spacing w:after="100" w:line="240" w:lineRule="auto"/>
      <w:ind w:right="576"/>
    </w:pPr>
    <w:rPr>
      <w:color w:val="595959" w:themeColor="text1" w:themeTint="A6"/>
      <w:kern w:val="0"/>
      <w:sz w:val="19"/>
      <w14:ligatures w14:val="none"/>
    </w:rPr>
  </w:style>
  <w:style w:type="character" w:styleId="a5">
    <w:name w:val="Emphasis"/>
    <w:basedOn w:val="a1"/>
    <w:uiPriority w:val="7"/>
    <w:unhideWhenUsed/>
    <w:qFormat/>
    <w:rPr>
      <w:i/>
      <w:iCs/>
      <w:color w:val="404040" w:themeColor="text1" w:themeTint="BF"/>
    </w:rPr>
  </w:style>
  <w:style w:type="character" w:customStyle="1" w:styleId="20">
    <w:name w:val="見出し 2 (文字)"/>
    <w:basedOn w:val="a1"/>
    <w:link w:val="2"/>
    <w:uiPriority w:val="9"/>
    <w:qFormat/>
    <w:rPr>
      <w:rFonts w:asciiTheme="majorHAnsi" w:eastAsiaTheme="majorEastAsia" w:hAnsiTheme="majorHAnsi" w:cstheme="majorBidi"/>
      <w:color w:val="000000" w:themeColor="text1"/>
      <w:kern w:val="0"/>
      <w:szCs w:val="26"/>
      <w:lang w:eastAsia="ja-JP"/>
      <w14:ligatures w14:val="none"/>
    </w:rPr>
  </w:style>
  <w:style w:type="paragraph" w:customStyle="1" w:styleId="4619EF6C6FA7473DB90D6EE7B830332D19">
    <w:name w:val="4619EF6C6FA7473DB90D6EE7B830332D19"/>
    <w:qFormat/>
    <w:pPr>
      <w:keepNext/>
      <w:keepLines/>
      <w:spacing w:before="640" w:line="216" w:lineRule="auto"/>
      <w:ind w:right="576"/>
      <w:outlineLvl w:val="0"/>
    </w:pPr>
    <w:rPr>
      <w:rFonts w:asciiTheme="majorHAnsi" w:eastAsiaTheme="majorEastAsia" w:hAnsiTheme="majorHAnsi" w:cstheme="majorBidi"/>
      <w:caps/>
      <w:color w:val="595959" w:themeColor="text1" w:themeTint="A6"/>
      <w:sz w:val="26"/>
      <w:szCs w:val="34"/>
      <w:lang w:eastAsia="ja-JP"/>
    </w:rPr>
  </w:style>
  <w:style w:type="paragraph" w:customStyle="1" w:styleId="591EF2C01C5E45CAB94B341A62A705E1">
    <w:name w:val="591EF2C01C5E45CAB94B341A62A705E1"/>
    <w:qFormat/>
    <w:pPr>
      <w:spacing w:after="160" w:line="259" w:lineRule="auto"/>
    </w:pPr>
    <w:rPr>
      <w:sz w:val="22"/>
      <w:szCs w:val="22"/>
      <w:lang w:eastAsia="en-US"/>
    </w:rPr>
  </w:style>
  <w:style w:type="paragraph" w:customStyle="1" w:styleId="6B3AB57224014DFB9C47AC76B54F4E75">
    <w:name w:val="6B3AB57224014DFB9C47AC76B54F4E75"/>
    <w:qFormat/>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tf02919464_win32.dotx</Template>
  <TotalTime>9</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WPS_1646628360</dc:creator>
  <cp:lastModifiedBy>ケイエイ 陳</cp:lastModifiedBy>
  <cp:revision>12</cp:revision>
  <dcterms:created xsi:type="dcterms:W3CDTF">2023-12-27T00:59:00Z</dcterms:created>
  <dcterms:modified xsi:type="dcterms:W3CDTF">2025-04-27T08:38:00Z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ICV">
    <vt:lpwstr>135D559377064B2E94EC434E31147A1D</vt:lpwstr>
  </property>
  <property fmtid="{D5CDD505-2E9C-101B-9397-08002B2CF9AE}" pid="9" name="KSOProductBuildVer">
    <vt:lpwstr>2052-11.1.0.11365</vt:lpwstr>
  </property>
</Properties>
</file>